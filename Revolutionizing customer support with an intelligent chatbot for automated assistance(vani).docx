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F70FC" w14:textId="77777777" w:rsidR="00A263F0" w:rsidRDefault="00397BB1">
      <w:pPr>
        <w:pStyle w:val="normal1"/>
        <w:spacing w:before="240" w:after="240" w:line="240" w:lineRule="auto"/>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110E41B3" w14:textId="77777777" w:rsidR="00A263F0" w:rsidRDefault="00397BB1">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 P. Vanitha</w:t>
      </w:r>
    </w:p>
    <w:p w14:paraId="6AFB34CF" w14:textId="77777777" w:rsidR="00A263F0" w:rsidRDefault="00397BB1">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513223104035</w:t>
      </w:r>
    </w:p>
    <w:p w14:paraId="4225DFA9" w14:textId="77777777" w:rsidR="00A263F0" w:rsidRDefault="00397BB1">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Thirumalai engineering college</w:t>
      </w:r>
    </w:p>
    <w:p w14:paraId="420236FA" w14:textId="77777777" w:rsidR="00A263F0" w:rsidRDefault="00397BB1">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Computer science and engineering</w:t>
      </w:r>
    </w:p>
    <w:p w14:paraId="6A03F3D4" w14:textId="77777777" w:rsidR="00A263F0" w:rsidRDefault="00397BB1">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Submission:15/05/2025</w:t>
      </w:r>
    </w:p>
    <w:p w14:paraId="34ADF225" w14:textId="77777777" w:rsidR="00A263F0" w:rsidRDefault="00397BB1">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Github Repository Link:</w:t>
      </w:r>
    </w:p>
    <w:p w14:paraId="102F3F06" w14:textId="77777777" w:rsidR="00A263F0" w:rsidRDefault="00397BB1">
      <w:pPr>
        <w:pStyle w:val="normal1"/>
        <w:rPr>
          <w:rFonts w:ascii="Times New Roman" w:eastAsia="Times New Roman" w:hAnsi="Times New Roman" w:cs="Times New Roman"/>
          <w:sz w:val="28"/>
          <w:szCs w:val="28"/>
        </w:rPr>
      </w:pPr>
      <w:r>
        <w:rPr>
          <w:noProof/>
        </w:rPr>
        <mc:AlternateContent>
          <mc:Choice Requires="wps">
            <w:drawing>
              <wp:inline distT="0" distB="0" distL="0" distR="0" wp14:anchorId="51D88CF4" wp14:editId="7BA44115">
                <wp:extent cx="5943600" cy="19050"/>
                <wp:effectExtent l="0" t="0" r="0" b="0"/>
                <wp:docPr id="1" name="Rectangles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w14:anchorId="509883EF" id="Rectangles 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" fillcolor="#a0a0a0" stroked="f" strokeweight="0">
                <w10:anchorlock/>
              </v:rect>
            </w:pict>
          </mc:Fallback>
        </mc:AlternateContent>
      </w:r>
    </w:p>
    <w:p w14:paraId="7F918AE3" w14:textId="77777777"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0" w:name="_6axgh8gdahev"/>
      <w:bookmarkEnd w:id="0"/>
      <w:r>
        <w:rPr>
          <w:rFonts w:ascii="Times New Roman" w:eastAsia="Times New Roman" w:hAnsi="Times New Roman" w:cs="Times New Roman"/>
          <w:b/>
          <w:color w:val="980000"/>
          <w:sz w:val="30"/>
          <w:szCs w:val="30"/>
        </w:rPr>
        <w:t>1. Problem Statement</w:t>
      </w:r>
    </w:p>
    <w:p w14:paraId="0D8A3222" w14:textId="77777777" w:rsidR="00A263F0" w:rsidRDefault="00397BB1">
      <w:pPr>
        <w:pStyle w:val="BodyText"/>
        <w:numPr>
          <w:ilvl w:val="0"/>
          <w:numId w:val="1"/>
        </w:numPr>
        <w:spacing w:after="200"/>
        <w:rPr>
          <w:rFonts w:ascii="Liberation Serif" w:hAnsi="Liberation Serif"/>
        </w:rPr>
      </w:pPr>
      <w:r>
        <w:rPr>
          <w:rStyle w:val="Strong"/>
          <w:rFonts w:ascii="Calibri" w:hAnsi="Calibri"/>
        </w:rPr>
        <w:t>Traditional Customer Support Limitations</w:t>
      </w:r>
      <w:r>
        <w:rPr>
          <w:rFonts w:ascii="Calibri" w:hAnsi="Calibri"/>
        </w:rPr>
        <w:br/>
        <w:t>Handling customer queries manually is time-consuming, prone to human error, and often results in delayed responses, leading to customer dissatisfaction.</w:t>
      </w:r>
    </w:p>
    <w:p w14:paraId="09B20C02" w14:textId="77777777" w:rsidR="00A263F0" w:rsidRDefault="00397BB1">
      <w:pPr>
        <w:pStyle w:val="BodyText"/>
        <w:numPr>
          <w:ilvl w:val="0"/>
          <w:numId w:val="1"/>
        </w:numPr>
        <w:rPr>
          <w:rFonts w:ascii="Liberation Serif" w:hAnsi="Liberation Serif"/>
        </w:rPr>
      </w:pPr>
      <w:r>
        <w:rPr>
          <w:rStyle w:val="Strong"/>
          <w:rFonts w:ascii="Liberation Serif" w:hAnsi="Liberation Serif"/>
        </w:rPr>
        <w:t>High Volume of Inquiries</w:t>
      </w:r>
      <w:r>
        <w:rPr>
          <w:rFonts w:ascii="Liberation Serif" w:hAnsi="Liberation Serif"/>
        </w:rPr>
        <w:br/>
        <w:t>Businesses receive thousands of repetitive queries daily that overload customer support teams and escalate operational costs.</w:t>
      </w:r>
    </w:p>
    <w:p w14:paraId="0E837169" w14:textId="77777777" w:rsidR="00A263F0" w:rsidRDefault="00397BB1">
      <w:pPr>
        <w:pStyle w:val="BodyText"/>
        <w:numPr>
          <w:ilvl w:val="0"/>
          <w:numId w:val="1"/>
        </w:numPr>
        <w:rPr>
          <w:rFonts w:ascii="Liberation Serif" w:hAnsi="Liberation Serif"/>
        </w:rPr>
      </w:pPr>
      <w:r>
        <w:rPr>
          <w:rStyle w:val="Strong"/>
          <w:rFonts w:ascii="Liberation Serif" w:hAnsi="Liberation Serif"/>
        </w:rPr>
        <w:t>Demand for 24/7 Availability</w:t>
      </w:r>
      <w:r>
        <w:rPr>
          <w:rFonts w:ascii="Liberation Serif" w:hAnsi="Liberation Serif"/>
        </w:rPr>
        <w:br/>
        <w:t>Customers expect support services to be available round-the-clock, but maintaining 24/7 human support is costly and challenging.</w:t>
      </w:r>
    </w:p>
    <w:p w14:paraId="63A283F6" w14:textId="77777777" w:rsidR="00A263F0" w:rsidRDefault="00397BB1">
      <w:pPr>
        <w:pStyle w:val="BodyText"/>
        <w:numPr>
          <w:ilvl w:val="0"/>
          <w:numId w:val="1"/>
        </w:numPr>
        <w:rPr>
          <w:rFonts w:ascii="Liberation Serif" w:hAnsi="Liberation Serif"/>
        </w:rPr>
      </w:pPr>
      <w:r>
        <w:rPr>
          <w:rStyle w:val="Strong"/>
          <w:rFonts w:ascii="Liberation Serif" w:hAnsi="Liberation Serif"/>
        </w:rPr>
        <w:t>Inconsistent Service Quality</w:t>
      </w:r>
      <w:r>
        <w:rPr>
          <w:rFonts w:ascii="Liberation Serif" w:hAnsi="Liberation Serif"/>
        </w:rPr>
        <w:br/>
        <w:t>Variability in the quality of human agents' responses can lead to inconsistent customer experiences.</w:t>
      </w:r>
    </w:p>
    <w:p w14:paraId="6CAD64C2" w14:textId="77777777" w:rsidR="00A263F0" w:rsidRDefault="00397BB1">
      <w:pPr>
        <w:pStyle w:val="BodyText"/>
        <w:numPr>
          <w:ilvl w:val="0"/>
          <w:numId w:val="1"/>
        </w:numPr>
        <w:rPr>
          <w:rFonts w:ascii="Liberation Serif" w:hAnsi="Liberation Serif"/>
        </w:rPr>
      </w:pPr>
      <w:r>
        <w:rPr>
          <w:rStyle w:val="Strong"/>
          <w:rFonts w:ascii="Liberation Serif" w:hAnsi="Liberation Serif"/>
        </w:rPr>
        <w:t>Scalability Challenges</w:t>
      </w:r>
      <w:r>
        <w:rPr>
          <w:rFonts w:ascii="Liberation Serif" w:hAnsi="Liberation Serif"/>
        </w:rPr>
        <w:br/>
        <w:t>Scaling human support teams proportionally with business growth is inefficient and unsustainable.</w:t>
      </w:r>
    </w:p>
    <w:p w14:paraId="52FF51FF" w14:textId="77777777" w:rsidR="00A263F0" w:rsidRDefault="00397BB1">
      <w:pPr>
        <w:pStyle w:val="BodyText"/>
        <w:numPr>
          <w:ilvl w:val="0"/>
          <w:numId w:val="1"/>
        </w:numPr>
        <w:rPr>
          <w:rFonts w:ascii="Liberation Serif" w:hAnsi="Liberation Serif"/>
        </w:rPr>
      </w:pPr>
      <w:r>
        <w:rPr>
          <w:rStyle w:val="Strong"/>
          <w:rFonts w:ascii="Liberation Serif" w:hAnsi="Liberation Serif"/>
        </w:rPr>
        <w:t>Emergence of AI and NLP</w:t>
      </w:r>
      <w:r>
        <w:rPr>
          <w:rFonts w:ascii="Liberation Serif" w:hAnsi="Liberation Serif"/>
        </w:rPr>
        <w:br/>
        <w:t>Recent advancements in Artificial Intelligence (AI) and Natural Language Processing (NLP) offer the ability to automate and intelligently handle customer queries with high accuracy.</w:t>
      </w:r>
    </w:p>
    <w:p w14:paraId="27F996A7" w14:textId="77777777" w:rsidR="00A263F0" w:rsidRDefault="00397BB1">
      <w:pPr>
        <w:pStyle w:val="BodyText"/>
        <w:numPr>
          <w:ilvl w:val="0"/>
          <w:numId w:val="1"/>
        </w:numPr>
        <w:rPr>
          <w:rFonts w:ascii="Liberation Serif" w:hAnsi="Liberation Serif"/>
        </w:rPr>
      </w:pPr>
      <w:r>
        <w:rPr>
          <w:rStyle w:val="Strong"/>
          <w:rFonts w:ascii="Liberation Serif" w:hAnsi="Liberation Serif"/>
        </w:rPr>
        <w:t>Objective</w:t>
      </w:r>
      <w:r>
        <w:rPr>
          <w:rFonts w:ascii="Liberation Serif" w:hAnsi="Liberation Serif"/>
        </w:rPr>
        <w:br/>
        <w:t>Design and implement an intelligent chatbot capable of understanding, processing, and responding to customer inquiries efficiently and accurately.</w:t>
      </w:r>
    </w:p>
    <w:p w14:paraId="2D15578A" w14:textId="77777777" w:rsidR="00A263F0" w:rsidRDefault="00397BB1">
      <w:pPr>
        <w:pStyle w:val="normal1"/>
        <w:numPr>
          <w:ilvl w:val="0"/>
          <w:numId w:val="1"/>
        </w:numPr>
        <w:spacing w:after="240" w:line="240" w:lineRule="auto"/>
        <w:rPr>
          <w:rFonts w:ascii="Times New Roman" w:eastAsia="Times New Roman" w:hAnsi="Times New Roman" w:cs="Times New Roman"/>
          <w:i/>
          <w:sz w:val="28"/>
          <w:szCs w:val="28"/>
        </w:rPr>
      </w:pPr>
      <w:r>
        <w:rPr>
          <w:rStyle w:val="Strong"/>
          <w:rFonts w:ascii="Liberation Serif" w:eastAsia="Times New Roman" w:hAnsi="Liberation Serif" w:cs="Times New Roman"/>
          <w:i/>
          <w:color w:val="000000"/>
          <w:sz w:val="28"/>
          <w:szCs w:val="28"/>
        </w:rPr>
        <w:lastRenderedPageBreak/>
        <w:t>Outcome Expectation</w:t>
      </w:r>
      <w:r>
        <w:rPr>
          <w:rFonts w:ascii="Liberation Serif" w:eastAsia="Times New Roman" w:hAnsi="Liberation Serif" w:cs="Times New Roman"/>
          <w:i/>
          <w:color w:val="000000"/>
          <w:sz w:val="28"/>
          <w:szCs w:val="28"/>
        </w:rPr>
        <w:br/>
        <w:t>The chatbot will enhance customer satisfaction, reduce operational costs, ensure 24/7 service availability, and improve the overall customer support experience.</w:t>
      </w:r>
      <w:r>
        <w:rPr>
          <w:rFonts w:ascii="Times New Roman" w:eastAsia="Times New Roman" w:hAnsi="Times New Roman" w:cs="Times New Roman"/>
          <w:i/>
          <w:sz w:val="28"/>
          <w:szCs w:val="28"/>
        </w:rPr>
        <w:br/>
      </w:r>
    </w:p>
    <w:p w14:paraId="26CC1EED" w14:textId="77777777" w:rsidR="00A263F0" w:rsidRDefault="00397BB1">
      <w:pPr>
        <w:pStyle w:val="Heading3"/>
        <w:keepNext w:val="0"/>
        <w:keepLines w:val="0"/>
        <w:spacing w:before="280"/>
        <w:rPr>
          <w:rFonts w:ascii="Times New Roman" w:eastAsia="Times New Roman" w:hAnsi="Times New Roman" w:cs="Times New Roman"/>
          <w:b/>
          <w:color w:val="000000"/>
          <w:sz w:val="26"/>
          <w:szCs w:val="26"/>
        </w:rPr>
      </w:pPr>
      <w:bookmarkStart w:id="1" w:name="_ei33ytp83rlc"/>
      <w:bookmarkEnd w:id="1"/>
      <w:r>
        <w:rPr>
          <w:rFonts w:ascii="Times New Roman" w:eastAsia="Times New Roman" w:hAnsi="Times New Roman" w:cs="Times New Roman"/>
          <w:b/>
          <w:color w:val="980000"/>
          <w:sz w:val="30"/>
          <w:szCs w:val="30"/>
        </w:rPr>
        <w:t>2. Project Objectives</w:t>
      </w:r>
    </w:p>
    <w:p w14:paraId="7FCB431C" w14:textId="77777777" w:rsidR="00A263F0" w:rsidRDefault="00397BB1">
      <w:pPr>
        <w:pStyle w:val="BodyText"/>
        <w:spacing w:after="200"/>
        <w:rPr>
          <w:rFonts w:ascii="Liberation Serif" w:hAnsi="Liberation Serif"/>
        </w:rPr>
      </w:pPr>
      <w:r>
        <w:rPr>
          <w:rStyle w:val="Strong"/>
          <w:rFonts w:ascii="Calibri" w:hAnsi="Calibri"/>
        </w:rPr>
        <w:t>Develop an Intelligent Chatbot</w:t>
      </w:r>
      <w:r>
        <w:rPr>
          <w:rFonts w:ascii="Calibri" w:hAnsi="Calibri"/>
        </w:rPr>
        <w:br/>
        <w:t>Build an AI-powered chatbot capable of understanding and responding accurately to a wide range of customer queries using Natural Language Processing (NLP).</w:t>
      </w:r>
    </w:p>
    <w:p w14:paraId="33DA8148" w14:textId="77777777" w:rsidR="00A263F0" w:rsidRDefault="00397BB1">
      <w:pPr>
        <w:pStyle w:val="BodyText"/>
        <w:numPr>
          <w:ilvl w:val="0"/>
          <w:numId w:val="2"/>
        </w:numPr>
        <w:rPr>
          <w:rFonts w:ascii="Liberation Serif" w:hAnsi="Liberation Serif"/>
        </w:rPr>
      </w:pPr>
      <w:r>
        <w:rPr>
          <w:rStyle w:val="Strong"/>
          <w:rFonts w:ascii="Liberation Serif" w:hAnsi="Liberation Serif"/>
        </w:rPr>
        <w:t>Automate Customer Interactions</w:t>
      </w:r>
      <w:r>
        <w:rPr>
          <w:rFonts w:ascii="Liberation Serif" w:hAnsi="Liberation Serif"/>
        </w:rPr>
        <w:br/>
        <w:t>Automate responses for frequently asked questions (FAQs), troubleshooting support, order tracking, account information, and other repetitive tasks.</w:t>
      </w:r>
    </w:p>
    <w:p w14:paraId="609E8796" w14:textId="77777777" w:rsidR="00A263F0" w:rsidRDefault="00397BB1">
      <w:pPr>
        <w:pStyle w:val="BodyText"/>
        <w:numPr>
          <w:ilvl w:val="0"/>
          <w:numId w:val="2"/>
        </w:numPr>
        <w:rPr>
          <w:rFonts w:ascii="Liberation Serif" w:hAnsi="Liberation Serif"/>
        </w:rPr>
      </w:pPr>
      <w:r>
        <w:rPr>
          <w:rStyle w:val="Strong"/>
          <w:rFonts w:ascii="Liberation Serif" w:hAnsi="Liberation Serif"/>
        </w:rPr>
        <w:t>Ensure 24/7 Customer Support</w:t>
      </w:r>
      <w:r>
        <w:rPr>
          <w:rFonts w:ascii="Liberation Serif" w:hAnsi="Liberation Serif"/>
        </w:rPr>
        <w:br/>
        <w:t>Enable continuous, round-the-clock assistance without the need for human intervention to enhance customer satisfaction.</w:t>
      </w:r>
    </w:p>
    <w:p w14:paraId="3CC47CEE" w14:textId="77777777" w:rsidR="00A263F0" w:rsidRDefault="00397BB1">
      <w:pPr>
        <w:pStyle w:val="BodyText"/>
        <w:numPr>
          <w:ilvl w:val="0"/>
          <w:numId w:val="2"/>
        </w:numPr>
        <w:rPr>
          <w:rFonts w:ascii="Liberation Serif" w:hAnsi="Liberation Serif"/>
        </w:rPr>
      </w:pPr>
      <w:r>
        <w:rPr>
          <w:rStyle w:val="Strong"/>
          <w:rFonts w:ascii="Liberation Serif" w:hAnsi="Liberation Serif"/>
        </w:rPr>
        <w:t>Enhance Customer Experience</w:t>
      </w:r>
      <w:r>
        <w:rPr>
          <w:rFonts w:ascii="Liberation Serif" w:hAnsi="Liberation Serif"/>
        </w:rPr>
        <w:br/>
        <w:t>Provide quick, consistent, and context-aware responses to improve the overall user experience during support interactions.</w:t>
      </w:r>
    </w:p>
    <w:p w14:paraId="58F97E77" w14:textId="77777777" w:rsidR="00A263F0" w:rsidRDefault="00397BB1">
      <w:pPr>
        <w:pStyle w:val="BodyText"/>
        <w:numPr>
          <w:ilvl w:val="0"/>
          <w:numId w:val="2"/>
        </w:numPr>
        <w:rPr>
          <w:rFonts w:ascii="Liberation Serif" w:hAnsi="Liberation Serif"/>
        </w:rPr>
      </w:pPr>
      <w:r>
        <w:rPr>
          <w:rStyle w:val="Strong"/>
          <w:rFonts w:ascii="Liberation Serif" w:hAnsi="Liberation Serif"/>
        </w:rPr>
        <w:t>Enable Seamless Human Handover</w:t>
      </w:r>
      <w:r>
        <w:rPr>
          <w:rFonts w:ascii="Liberation Serif" w:hAnsi="Liberation Serif"/>
        </w:rPr>
        <w:br/>
        <w:t>Design a fallback mechanism where the chatbot can escalate complex queries to a human agent seamlessly when necessary.</w:t>
      </w:r>
    </w:p>
    <w:p w14:paraId="76758A6C" w14:textId="77777777" w:rsidR="00A263F0" w:rsidRDefault="00397BB1">
      <w:pPr>
        <w:pStyle w:val="BodyText"/>
        <w:numPr>
          <w:ilvl w:val="0"/>
          <w:numId w:val="2"/>
        </w:numPr>
        <w:rPr>
          <w:rFonts w:ascii="Liberation Serif" w:hAnsi="Liberation Serif"/>
        </w:rPr>
      </w:pPr>
      <w:r>
        <w:rPr>
          <w:rStyle w:val="Strong"/>
          <w:rFonts w:ascii="Liberation Serif" w:hAnsi="Liberation Serif"/>
        </w:rPr>
        <w:t>Incorporate Learning and Improvement</w:t>
      </w:r>
      <w:r>
        <w:rPr>
          <w:rFonts w:ascii="Liberation Serif" w:hAnsi="Liberation Serif"/>
        </w:rPr>
        <w:br/>
        <w:t>Implement mechanisms for the chatbot to learn from customer interactions over time (using feedback loops or retraining models).</w:t>
      </w:r>
    </w:p>
    <w:p w14:paraId="164C405B" w14:textId="77777777" w:rsidR="00A263F0" w:rsidRDefault="00397BB1">
      <w:pPr>
        <w:pStyle w:val="BodyText"/>
        <w:numPr>
          <w:ilvl w:val="0"/>
          <w:numId w:val="2"/>
        </w:numPr>
        <w:rPr>
          <w:rFonts w:ascii="Liberation Serif" w:hAnsi="Liberation Serif"/>
        </w:rPr>
      </w:pPr>
      <w:r>
        <w:rPr>
          <w:rStyle w:val="Strong"/>
          <w:rFonts w:ascii="Liberation Serif" w:hAnsi="Liberation Serif"/>
        </w:rPr>
        <w:t>Reduce Operational Costs</w:t>
      </w:r>
      <w:r>
        <w:rPr>
          <w:rFonts w:ascii="Liberation Serif" w:hAnsi="Liberation Serif"/>
        </w:rPr>
        <w:br/>
        <w:t>Lower the dependency on large human support teams, thereby significantly reducing support and maintenance costs.</w:t>
      </w:r>
    </w:p>
    <w:p w14:paraId="064DA4ED" w14:textId="77777777" w:rsidR="00A263F0" w:rsidRDefault="00397BB1">
      <w:pPr>
        <w:pStyle w:val="BodyText"/>
        <w:numPr>
          <w:ilvl w:val="0"/>
          <w:numId w:val="2"/>
        </w:numPr>
        <w:rPr>
          <w:rFonts w:ascii="Liberation Serif" w:hAnsi="Liberation Serif"/>
        </w:rPr>
      </w:pPr>
      <w:r>
        <w:rPr>
          <w:rStyle w:val="Strong"/>
          <w:rFonts w:ascii="Liberation Serif" w:hAnsi="Liberation Serif"/>
        </w:rPr>
        <w:t>Scalability and Multilingual Support</w:t>
      </w:r>
      <w:r>
        <w:rPr>
          <w:rFonts w:ascii="Liberation Serif" w:hAnsi="Liberation Serif"/>
        </w:rPr>
        <w:br/>
        <w:t>Build the chatbot with scalability in mind to handle increasing user loads and provide multilingual support if needed.</w:t>
      </w:r>
    </w:p>
    <w:p w14:paraId="6BBCBE9C" w14:textId="77777777" w:rsidR="00A263F0" w:rsidRDefault="00397BB1">
      <w:pPr>
        <w:pStyle w:val="BodyText"/>
        <w:numPr>
          <w:ilvl w:val="0"/>
          <w:numId w:val="2"/>
        </w:numPr>
        <w:rPr>
          <w:rFonts w:ascii="Liberation Serif" w:hAnsi="Liberation Serif"/>
        </w:rPr>
      </w:pPr>
      <w:r>
        <w:rPr>
          <w:rStyle w:val="Strong"/>
          <w:rFonts w:ascii="Liberation Serif" w:eastAsia="Times New Roman" w:hAnsi="Liberation Serif" w:cs="Times New Roman"/>
          <w:i/>
          <w:color w:val="000000"/>
          <w:sz w:val="28"/>
          <w:szCs w:val="28"/>
        </w:rPr>
        <w:t>Data Collection and Analytics</w:t>
      </w:r>
      <w:r>
        <w:rPr>
          <w:rFonts w:ascii="Liberation Serif" w:eastAsia="Times New Roman" w:hAnsi="Liberation Serif" w:cs="Times New Roman"/>
          <w:i/>
          <w:color w:val="000000"/>
          <w:sz w:val="28"/>
          <w:szCs w:val="28"/>
        </w:rPr>
        <w:br/>
        <w:t>Collect interaction data to generate valuable insights on customer behavior, common issues, and areas for service improvement.</w:t>
      </w:r>
    </w:p>
    <w:p w14:paraId="42E94E73" w14:textId="77777777" w:rsidR="00A263F0" w:rsidRDefault="00A263F0">
      <w:pPr>
        <w:pStyle w:val="normal1"/>
        <w:rPr>
          <w:rFonts w:ascii="Times New Roman" w:eastAsia="Times New Roman" w:hAnsi="Times New Roman" w:cs="Times New Roman"/>
          <w:sz w:val="28"/>
          <w:szCs w:val="28"/>
        </w:rPr>
      </w:pPr>
    </w:p>
    <w:p w14:paraId="0B735B49" w14:textId="77777777"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2" w:name="_98o5guxdiqy3"/>
      <w:bookmarkEnd w:id="2"/>
      <w:r>
        <w:rPr>
          <w:rFonts w:ascii="Times New Roman" w:eastAsia="Times New Roman" w:hAnsi="Times New Roman" w:cs="Times New Roman"/>
          <w:b/>
          <w:color w:val="980000"/>
          <w:sz w:val="30"/>
          <w:szCs w:val="30"/>
        </w:rPr>
        <w:t>3. Flowchart of the Project Workflow</w:t>
      </w:r>
    </w:p>
    <w:p w14:paraId="6381BA43" w14:textId="77777777" w:rsidR="00A263F0" w:rsidRDefault="00397BB1">
      <w:pPr>
        <w:pStyle w:val="Heading3"/>
        <w:keepNext w:val="0"/>
        <w:keepLines w:val="0"/>
        <w:spacing w:before="240" w:after="240"/>
        <w:rPr>
          <w:rFonts w:ascii="Times New Roman" w:eastAsia="Times New Roman" w:hAnsi="Times New Roman" w:cs="Times New Roman"/>
          <w:b/>
          <w:i/>
          <w:color w:val="000000"/>
          <w:sz w:val="30"/>
          <w:szCs w:val="30"/>
        </w:rPr>
      </w:pPr>
      <w:bookmarkStart w:id="3" w:name="_8uc2engz15zn"/>
      <w:bookmarkEnd w:id="3"/>
      <w:r>
        <w:rPr>
          <w:rFonts w:ascii="Times New Roman" w:eastAsia="Times New Roman" w:hAnsi="Times New Roman" w:cs="Times New Roman"/>
          <w:b/>
          <w:i/>
          <w:color w:val="000000"/>
          <w:sz w:val="30"/>
          <w:szCs w:val="30"/>
        </w:rPr>
        <w:lastRenderedPageBreak/>
        <w:t>1. Define Project Objectives</w:t>
      </w:r>
    </w:p>
    <w:p w14:paraId="1BC07491" w14:textId="77777777" w:rsidR="00D33E78" w:rsidRDefault="00D33E78" w:rsidP="00D33E78">
      <w:pPr>
        <w:pStyle w:val="normal1"/>
      </w:pPr>
    </w:p>
    <w:p w14:paraId="1865AEE7" w14:textId="77777777" w:rsidR="00D33E78" w:rsidRDefault="00D33E78" w:rsidP="00D33E78">
      <w:pPr>
        <w:pStyle w:val="normal1"/>
      </w:pPr>
      <w:r>
        <w:t>[Start]</w:t>
      </w:r>
    </w:p>
    <w:p w14:paraId="0FF3A299" w14:textId="77777777" w:rsidR="00D33E78" w:rsidRDefault="00D33E78" w:rsidP="00D33E78">
      <w:pPr>
        <w:pStyle w:val="normal1"/>
      </w:pPr>
      <w:r>
        <w:t xml:space="preserve">   |</w:t>
      </w:r>
    </w:p>
    <w:p w14:paraId="10B1706C" w14:textId="0FDDA3CA" w:rsidR="00D33E78" w:rsidRDefault="00D33E78" w:rsidP="00D33E78">
      <w:pPr>
        <w:pStyle w:val="normal1"/>
      </w:pPr>
      <w:r>
        <w:t xml:space="preserve">   V</w:t>
      </w:r>
    </w:p>
    <w:p w14:paraId="0232927D" w14:textId="77777777" w:rsidR="00D33E78" w:rsidRDefault="00D33E78" w:rsidP="00D33E78">
      <w:pPr>
        <w:pStyle w:val="normal1"/>
      </w:pPr>
      <w:r>
        <w:t>[Customer Initiates Contact]</w:t>
      </w:r>
    </w:p>
    <w:p w14:paraId="692A822D" w14:textId="77777777" w:rsidR="00D33E78" w:rsidRDefault="00D33E78" w:rsidP="00D33E78">
      <w:pPr>
        <w:pStyle w:val="normal1"/>
      </w:pPr>
      <w:r>
        <w:t xml:space="preserve">   |</w:t>
      </w:r>
    </w:p>
    <w:p w14:paraId="1ED0DE1B" w14:textId="11207821" w:rsidR="00D33E78" w:rsidRDefault="00D33E78" w:rsidP="00D33E78">
      <w:pPr>
        <w:pStyle w:val="normal1"/>
      </w:pPr>
      <w:r>
        <w:t xml:space="preserve">   V</w:t>
      </w:r>
    </w:p>
    <w:p w14:paraId="4DE56F8D" w14:textId="77777777" w:rsidR="00D33E78" w:rsidRDefault="00D33E78" w:rsidP="00D33E78">
      <w:pPr>
        <w:pStyle w:val="normal1"/>
      </w:pPr>
      <w:r>
        <w:t>[Chatbot Greets and Offers Help]</w:t>
      </w:r>
    </w:p>
    <w:p w14:paraId="75F54179" w14:textId="77777777" w:rsidR="00D33E78" w:rsidRDefault="00D33E78" w:rsidP="00D33E78">
      <w:pPr>
        <w:pStyle w:val="normal1"/>
      </w:pPr>
      <w:r>
        <w:t xml:space="preserve">   |</w:t>
      </w:r>
    </w:p>
    <w:p w14:paraId="5CDDA336" w14:textId="005B6415" w:rsidR="00D33E78" w:rsidRDefault="00D33E78" w:rsidP="00D33E78">
      <w:pPr>
        <w:pStyle w:val="normal1"/>
      </w:pPr>
      <w:r>
        <w:t xml:space="preserve">   V</w:t>
      </w:r>
    </w:p>
    <w:p w14:paraId="3DCB29F5" w14:textId="77777777" w:rsidR="00D33E78" w:rsidRDefault="00D33E78" w:rsidP="00D33E78">
      <w:pPr>
        <w:pStyle w:val="normal1"/>
      </w:pPr>
      <w:r>
        <w:t>[Identify Customer Query Intent]</w:t>
      </w:r>
    </w:p>
    <w:p w14:paraId="36155F97" w14:textId="77777777" w:rsidR="00D33E78" w:rsidRDefault="00D33E78" w:rsidP="00D33E78">
      <w:pPr>
        <w:pStyle w:val="normal1"/>
      </w:pPr>
      <w:r>
        <w:t xml:space="preserve">   |</w:t>
      </w:r>
    </w:p>
    <w:p w14:paraId="6D00F78C" w14:textId="2528874C" w:rsidR="00D33E78" w:rsidRDefault="00D33E78" w:rsidP="00D33E78">
      <w:pPr>
        <w:pStyle w:val="normal1"/>
      </w:pPr>
      <w:r>
        <w:t xml:space="preserve">   V</w:t>
      </w:r>
    </w:p>
    <w:p w14:paraId="5925B1F0" w14:textId="77777777" w:rsidR="00D33E78" w:rsidRDefault="00D33E78" w:rsidP="00D33E78">
      <w:pPr>
        <w:pStyle w:val="normal1"/>
      </w:pPr>
      <w:r>
        <w:t>[Is Query Simple or Complex?]</w:t>
      </w:r>
    </w:p>
    <w:tbl>
      <w:tblPr>
        <w:tblStyle w:val="TableGrid"/>
        <w:tblW w:w="0" w:type="auto"/>
        <w:tblInd w:w="209" w:type="dxa"/>
        <w:tblLook w:val="0000" w:firstRow="0" w:lastRow="0" w:firstColumn="0" w:lastColumn="0" w:noHBand="0" w:noVBand="0"/>
      </w:tblPr>
      <w:tblGrid>
        <w:gridCol w:w="222"/>
      </w:tblGrid>
      <w:tr w:rsidR="00D33E78" w14:paraId="12AC0BC8" w14:textId="77777777">
        <w:tblPrEx>
          <w:tblCellMar>
            <w:top w:w="0" w:type="dxa"/>
            <w:bottom w:w="0" w:type="dxa"/>
          </w:tblCellMar>
        </w:tblPrEx>
        <w:tc>
          <w:tcPr>
            <w:tcW w:w="0" w:type="auto"/>
          </w:tcPr>
          <w:p w14:paraId="599A61F0" w14:textId="77777777" w:rsidR="00D33E78" w:rsidRDefault="00D33E78" w:rsidP="00D33E78">
            <w:pPr>
              <w:pStyle w:val="normal1"/>
            </w:pPr>
          </w:p>
        </w:tc>
      </w:tr>
    </w:tbl>
    <w:p w14:paraId="20A98F74" w14:textId="77777777" w:rsidR="00D33E78" w:rsidRDefault="00D33E78" w:rsidP="00D33E78">
      <w:pPr>
        <w:pStyle w:val="normal1"/>
      </w:pPr>
      <w:r>
        <w:t xml:space="preserve">   | Yes                    | No</w:t>
      </w:r>
    </w:p>
    <w:p w14:paraId="23F10EC3" w14:textId="333F52A7" w:rsidR="00D33E78" w:rsidRDefault="00D33E78" w:rsidP="00D33E78">
      <w:pPr>
        <w:pStyle w:val="normal1"/>
      </w:pPr>
      <w:r>
        <w:t xml:space="preserve">   V                        v</w:t>
      </w:r>
    </w:p>
    <w:p w14:paraId="71D01C76" w14:textId="77777777" w:rsidR="00D33E78" w:rsidRDefault="00D33E78" w:rsidP="00D33E78">
      <w:pPr>
        <w:pStyle w:val="normal1"/>
      </w:pPr>
      <w:r>
        <w:t>[Provide Automated Response]   [Escalate to Human Agent]</w:t>
      </w:r>
    </w:p>
    <w:tbl>
      <w:tblPr>
        <w:tblStyle w:val="TableGrid"/>
        <w:tblW w:w="0" w:type="auto"/>
        <w:tblInd w:w="209" w:type="dxa"/>
        <w:tblLook w:val="0000" w:firstRow="0" w:lastRow="0" w:firstColumn="0" w:lastColumn="0" w:noHBand="0" w:noVBand="0"/>
      </w:tblPr>
      <w:tblGrid>
        <w:gridCol w:w="222"/>
      </w:tblGrid>
      <w:tr w:rsidR="00D33E78" w14:paraId="42FEA82F" w14:textId="77777777">
        <w:tblPrEx>
          <w:tblCellMar>
            <w:top w:w="0" w:type="dxa"/>
            <w:bottom w:w="0" w:type="dxa"/>
          </w:tblCellMar>
        </w:tblPrEx>
        <w:tc>
          <w:tcPr>
            <w:tcW w:w="0" w:type="auto"/>
          </w:tcPr>
          <w:p w14:paraId="3DFA3637" w14:textId="77777777" w:rsidR="00D33E78" w:rsidRDefault="00D33E78" w:rsidP="00D33E78">
            <w:pPr>
              <w:pStyle w:val="normal1"/>
            </w:pPr>
          </w:p>
        </w:tc>
      </w:tr>
    </w:tbl>
    <w:p w14:paraId="69498763" w14:textId="57AC10A8" w:rsidR="00D33E78" w:rsidRDefault="00D33E78" w:rsidP="00D33E78">
      <w:pPr>
        <w:pStyle w:val="normal1"/>
      </w:pPr>
      <w:r>
        <w:t xml:space="preserve">   V                              v</w:t>
      </w:r>
    </w:p>
    <w:p w14:paraId="44DBC5D1" w14:textId="77777777" w:rsidR="00D33E78" w:rsidRDefault="00D33E78" w:rsidP="00D33E78">
      <w:pPr>
        <w:pStyle w:val="normal1"/>
      </w:pPr>
      <w:r>
        <w:t>[Is Customer Satisfied?]      [Agent Resolves Issue]</w:t>
      </w:r>
    </w:p>
    <w:tbl>
      <w:tblPr>
        <w:tblStyle w:val="TableGrid"/>
        <w:tblW w:w="0" w:type="auto"/>
        <w:tblInd w:w="209" w:type="dxa"/>
        <w:tblLook w:val="0000" w:firstRow="0" w:lastRow="0" w:firstColumn="0" w:lastColumn="0" w:noHBand="0" w:noVBand="0"/>
      </w:tblPr>
      <w:tblGrid>
        <w:gridCol w:w="222"/>
      </w:tblGrid>
      <w:tr w:rsidR="00D33E78" w14:paraId="5EB8EF85" w14:textId="77777777">
        <w:tblPrEx>
          <w:tblCellMar>
            <w:top w:w="0" w:type="dxa"/>
            <w:bottom w:w="0" w:type="dxa"/>
          </w:tblCellMar>
        </w:tblPrEx>
        <w:tc>
          <w:tcPr>
            <w:tcW w:w="0" w:type="auto"/>
          </w:tcPr>
          <w:p w14:paraId="6A551FFC" w14:textId="77777777" w:rsidR="00D33E78" w:rsidRDefault="00D33E78" w:rsidP="00D33E78">
            <w:pPr>
              <w:pStyle w:val="normal1"/>
            </w:pPr>
          </w:p>
        </w:tc>
      </w:tr>
    </w:tbl>
    <w:p w14:paraId="57651C8B" w14:textId="77777777" w:rsidR="00D33E78" w:rsidRDefault="00D33E78" w:rsidP="00D33E78">
      <w:pPr>
        <w:pStyle w:val="normal1"/>
      </w:pPr>
      <w:r>
        <w:t xml:space="preserve">   | Yes                          |</w:t>
      </w:r>
    </w:p>
    <w:p w14:paraId="5D04DF6E" w14:textId="0F125F86" w:rsidR="00D33E78" w:rsidRDefault="00D33E78" w:rsidP="00D33E78">
      <w:pPr>
        <w:pStyle w:val="normal1"/>
      </w:pPr>
      <w:r>
        <w:t xml:space="preserve">   V                              v</w:t>
      </w:r>
    </w:p>
    <w:p w14:paraId="1EFC5E1F" w14:textId="77777777" w:rsidR="00D33E78" w:rsidRDefault="00D33E78" w:rsidP="00D33E78">
      <w:pPr>
        <w:pStyle w:val="normal1"/>
      </w:pPr>
      <w:r>
        <w:t>[Close Interaction]         [Is Issue Resolved?]</w:t>
      </w:r>
    </w:p>
    <w:tbl>
      <w:tblPr>
        <w:tblStyle w:val="TableGrid"/>
        <w:tblW w:w="0" w:type="auto"/>
        <w:tblInd w:w="209" w:type="dxa"/>
        <w:tblLook w:val="0000" w:firstRow="0" w:lastRow="0" w:firstColumn="0" w:lastColumn="0" w:noHBand="0" w:noVBand="0"/>
      </w:tblPr>
      <w:tblGrid>
        <w:gridCol w:w="222"/>
      </w:tblGrid>
      <w:tr w:rsidR="00D33E78" w14:paraId="088D99A7" w14:textId="77777777">
        <w:tblPrEx>
          <w:tblCellMar>
            <w:top w:w="0" w:type="dxa"/>
            <w:bottom w:w="0" w:type="dxa"/>
          </w:tblCellMar>
        </w:tblPrEx>
        <w:tc>
          <w:tcPr>
            <w:tcW w:w="0" w:type="auto"/>
          </w:tcPr>
          <w:p w14:paraId="185824EF" w14:textId="77777777" w:rsidR="00D33E78" w:rsidRDefault="00D33E78" w:rsidP="00D33E78">
            <w:pPr>
              <w:pStyle w:val="normal1"/>
            </w:pPr>
          </w:p>
        </w:tc>
      </w:tr>
    </w:tbl>
    <w:p w14:paraId="4EFFFD11" w14:textId="79D86C5C" w:rsidR="00D33E78" w:rsidRDefault="00D33E78" w:rsidP="00D33E78">
      <w:pPr>
        <w:pStyle w:val="normal1"/>
      </w:pPr>
      <w:r>
        <w:t xml:space="preserve">   V                              v</w:t>
      </w:r>
    </w:p>
    <w:p w14:paraId="4D9C5E00" w14:textId="77777777" w:rsidR="00D33E78" w:rsidRDefault="00D33E78" w:rsidP="00D33E78">
      <w:pPr>
        <w:pStyle w:val="normal1"/>
      </w:pPr>
      <w:r>
        <w:t>[Log Interaction &amp; Feedback]   [Close Interaction]</w:t>
      </w:r>
    </w:p>
    <w:p w14:paraId="02CF0444" w14:textId="77777777" w:rsidR="00D33E78" w:rsidRDefault="00D33E78" w:rsidP="00D33E78">
      <w:pPr>
        <w:pStyle w:val="normal1"/>
      </w:pPr>
      <w:r>
        <w:t xml:space="preserve">   |</w:t>
      </w:r>
    </w:p>
    <w:p w14:paraId="5AE34525" w14:textId="73A3C55A" w:rsidR="00D33E78" w:rsidRDefault="00D33E78" w:rsidP="00D33E78">
      <w:pPr>
        <w:pStyle w:val="normal1"/>
      </w:pPr>
      <w:r>
        <w:t xml:space="preserve">   V</w:t>
      </w:r>
    </w:p>
    <w:p w14:paraId="5BE08F3C" w14:textId="77777777" w:rsidR="00D33E78" w:rsidRDefault="00D33E78" w:rsidP="00D33E78">
      <w:pPr>
        <w:pStyle w:val="normal1"/>
      </w:pPr>
      <w:r>
        <w:t>[Continuous Learning &amp; Improvement]</w:t>
      </w:r>
    </w:p>
    <w:p w14:paraId="50E3C5C4" w14:textId="77777777" w:rsidR="00D33E78" w:rsidRDefault="00D33E78" w:rsidP="00D33E78">
      <w:pPr>
        <w:pStyle w:val="normal1"/>
      </w:pPr>
      <w:r>
        <w:t xml:space="preserve">   |</w:t>
      </w:r>
    </w:p>
    <w:p w14:paraId="4D26C94B" w14:textId="0D6BAE47" w:rsidR="00D33E78" w:rsidRDefault="00D33E78" w:rsidP="00D33E78">
      <w:pPr>
        <w:pStyle w:val="normal1"/>
      </w:pPr>
      <w:r>
        <w:t xml:space="preserve">   V</w:t>
      </w:r>
    </w:p>
    <w:p w14:paraId="64051AF6" w14:textId="77777777" w:rsidR="00D33E78" w:rsidRPr="00D33E78" w:rsidRDefault="00D33E78" w:rsidP="00D33E78">
      <w:pPr>
        <w:pStyle w:val="normal1"/>
      </w:pPr>
      <w:r>
        <w:t>[End]</w:t>
      </w:r>
    </w:p>
    <w:p w14:paraId="02D385C5"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w:t>
      </w:r>
    </w:p>
    <w:p w14:paraId="07BF797D"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2. Data Collection</w:t>
      </w:r>
    </w:p>
    <w:p w14:paraId="57A45640" w14:textId="77777777" w:rsidR="00A263F0" w:rsidRDefault="00397BB1">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 xml:space="preserve">   (e.g., Chat logs, FAQs, Support transcripts)</w:t>
      </w:r>
    </w:p>
    <w:p w14:paraId="044E26F5" w14:textId="77777777" w:rsidR="000D18A8" w:rsidRDefault="000D18A8">
      <w:pPr>
        <w:pStyle w:val="normal1"/>
        <w:spacing w:before="240" w:after="240" w:line="240" w:lineRule="auto"/>
        <w:rPr>
          <w:rFonts w:ascii="Times New Roman" w:eastAsia="Times New Roman" w:hAnsi="Times New Roman" w:cs="Times New Roman"/>
          <w:b/>
          <w:i/>
          <w:color w:val="000000"/>
          <w:sz w:val="30"/>
          <w:szCs w:val="30"/>
        </w:rPr>
      </w:pPr>
    </w:p>
    <w:p w14:paraId="698A8BE0" w14:textId="77777777" w:rsidR="000D18A8" w:rsidRDefault="000D18A8">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[Start]</w:t>
      </w:r>
    </w:p>
    <w:p w14:paraId="0324EEF0"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AEF2981" w14:textId="2FC4A4CC"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4181C2D"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[User Interacts with Chatbot]</w:t>
      </w:r>
    </w:p>
    <w:p w14:paraId="2BFD9A74"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B1B1F25" w14:textId="7324638C"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A86A177"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[Capture User Inputs (Queries, Preferences, Feedback)]</w:t>
      </w:r>
    </w:p>
    <w:p w14:paraId="39ED0F99"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567C315B" w14:textId="1FCE6A1E"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757E428D"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[Extract Metadata (Time, Device, Language, Location)]</w:t>
      </w:r>
    </w:p>
    <w:p w14:paraId="07CC1AE7"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C30D72D" w14:textId="70F43A3A"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8BBA939"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[Log Conversation History]</w:t>
      </w:r>
    </w:p>
    <w:p w14:paraId="1257BB50"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AB9AA1A" w14:textId="6B48AED6"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FBF9092"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[Apply NLP to Parse and Structure Data]</w:t>
      </w:r>
    </w:p>
    <w:p w14:paraId="031A04D0"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183755E3" w14:textId="609D0C3E"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DE6B365"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[Store Structured Data in Database]</w:t>
      </w:r>
    </w:p>
    <w:p w14:paraId="367CF093"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2260ACB" w14:textId="01E6A511"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8791451"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[Anonymize and Secure Sensitive Information]</w:t>
      </w:r>
    </w:p>
    <w:p w14:paraId="180D49F6"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50DB105F" w14:textId="12ECB41D"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7F0FFA94"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[Is Data Relevant for Training/Analytics?]</w:t>
      </w:r>
    </w:p>
    <w:tbl>
      <w:tblPr>
        <w:tblStyle w:val="TableGrid"/>
        <w:tblW w:w="0" w:type="auto"/>
        <w:tblInd w:w="193" w:type="dxa"/>
        <w:tblLook w:val="0000" w:firstRow="0" w:lastRow="0" w:firstColumn="0" w:lastColumn="0" w:noHBand="0" w:noVBand="0"/>
      </w:tblPr>
      <w:tblGrid>
        <w:gridCol w:w="222"/>
      </w:tblGrid>
      <w:tr w:rsidR="000D18A8" w14:paraId="69F234A3" w14:textId="77777777">
        <w:tblPrEx>
          <w:tblCellMar>
            <w:top w:w="0" w:type="dxa"/>
            <w:bottom w:w="0" w:type="dxa"/>
          </w:tblCellMar>
        </w:tblPrEx>
        <w:tc>
          <w:tcPr>
            <w:tcW w:w="0" w:type="auto"/>
          </w:tcPr>
          <w:p w14:paraId="62DA40BB" w14:textId="77777777" w:rsidR="000D18A8" w:rsidRDefault="000D18A8">
            <w:pPr>
              <w:pStyle w:val="normal1"/>
              <w:spacing w:before="240" w:after="240" w:line="240" w:lineRule="auto"/>
              <w:rPr>
                <w:rFonts w:ascii="Times New Roman" w:eastAsia="Times New Roman" w:hAnsi="Times New Roman" w:cs="Times New Roman"/>
                <w:i/>
                <w:color w:val="000000"/>
              </w:rPr>
            </w:pPr>
          </w:p>
        </w:tc>
      </w:tr>
    </w:tbl>
    <w:p w14:paraId="43CA8A04"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Yes                    | No</w:t>
      </w:r>
    </w:p>
    <w:p w14:paraId="4C1DA21B" w14:textId="50B76FF3"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                        v</w:t>
      </w:r>
    </w:p>
    <w:p w14:paraId="27E0B9CE"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[Feed into ML Training Pipeline]  [Archive or Discard]</w:t>
      </w:r>
    </w:p>
    <w:p w14:paraId="7344DF10"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42E50BD" w14:textId="69DD0D82"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6FDC3A19"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[Update Chatbot Knowledge Base]</w:t>
      </w:r>
    </w:p>
    <w:p w14:paraId="6EADD04F"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1D1D5106" w14:textId="4A06EC25"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8BA236E" w14:textId="77777777" w:rsidR="000D18A8" w:rsidRDefault="000D18A8">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[End]</w:t>
      </w:r>
    </w:p>
    <w:p w14:paraId="568DBBAB"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w:t>
      </w:r>
    </w:p>
    <w:p w14:paraId="1665654B" w14:textId="77777777" w:rsidR="00A263F0" w:rsidRDefault="00397BB1">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3. Data Preprocessing</w:t>
      </w:r>
    </w:p>
    <w:p w14:paraId="10E33934" w14:textId="77777777" w:rsidR="00393251" w:rsidRDefault="00393251">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[Start]</w:t>
      </w:r>
    </w:p>
    <w:p w14:paraId="78163F80"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88F19E0" w14:textId="61CD9711"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74E049F7"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[Collect Raw Data (User Queries, Logs, Feedback)]</w:t>
      </w:r>
    </w:p>
    <w:p w14:paraId="5B826D48"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5A75A5E" w14:textId="791C952B"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7042A19C"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[Data Cleaning]</w:t>
      </w:r>
    </w:p>
    <w:p w14:paraId="473ED93B"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Remove Duplicates  </w:t>
      </w:r>
    </w:p>
    <w:p w14:paraId="51207424"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Handle Missing Values  </w:t>
      </w:r>
    </w:p>
    <w:p w14:paraId="65145C65"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Correct Inconsistencies  </w:t>
      </w:r>
    </w:p>
    <w:p w14:paraId="59298E4B"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A44B9E6" w14:textId="2E8610A5"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299C808D"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[Text Normalization]</w:t>
      </w:r>
    </w:p>
    <w:p w14:paraId="73FC6C73"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Lowercasing  </w:t>
      </w:r>
    </w:p>
    <w:p w14:paraId="35D95FB4"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Removing Stop Words  </w:t>
      </w:r>
    </w:p>
    <w:p w14:paraId="6F3953D4"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Lemmatization/Stemming  </w:t>
      </w:r>
    </w:p>
    <w:p w14:paraId="0551EB3F"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Removing Punctuation/Special Characters  </w:t>
      </w:r>
    </w:p>
    <w:p w14:paraId="32BA93D9"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AC6BC02" w14:textId="7AAD78BC"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752759D6"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[Tokenization]</w:t>
      </w:r>
    </w:p>
    <w:p w14:paraId="01AE6107"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Split Text into Words or Phrases  </w:t>
      </w:r>
    </w:p>
    <w:p w14:paraId="19CD0DCE"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A975D85" w14:textId="7E23B9CD"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BEBA550"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[Feature Extraction]</w:t>
      </w:r>
    </w:p>
    <w:p w14:paraId="2A31BA6B"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Convert Text to Vectors (e.g., TF-IDF, Word2Vec)  </w:t>
      </w:r>
    </w:p>
    <w:p w14:paraId="50C951DE"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Identify Keywords and Intents  </w:t>
      </w:r>
    </w:p>
    <w:p w14:paraId="565697ED"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Extract Entities (NER)  </w:t>
      </w:r>
    </w:p>
    <w:p w14:paraId="530F369D"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9AF04DF" w14:textId="6969C70A"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A5A9EB4"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[Labeling (if Supervised Learning)]</w:t>
      </w:r>
    </w:p>
    <w:p w14:paraId="21872201" w14:textId="419A558F"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Tag Data for Training (e.g., intent = ‘order_status’)  </w:t>
      </w:r>
    </w:p>
    <w:p w14:paraId="58304632"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F01D118" w14:textId="6A7E45E8"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3BF52E6"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[Store Preprocessed Data]</w:t>
      </w:r>
    </w:p>
    <w:p w14:paraId="2DDBF87B"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Save in Structured Format (CSV, JSON, DB)  </w:t>
      </w:r>
    </w:p>
    <w:p w14:paraId="6AD83FA0"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50DDF21" w14:textId="61D23CCC"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035AE2A"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[Use for Model Training or Updates]</w:t>
      </w:r>
    </w:p>
    <w:p w14:paraId="26672513"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5E061CFF" w14:textId="371335F9"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2B935BB9" w14:textId="77777777" w:rsidR="00393251" w:rsidRDefault="0039325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[End]</w:t>
      </w:r>
    </w:p>
    <w:p w14:paraId="4AEB9D60"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Text Cleaning (removing stopwords, punctuation, etc.)</w:t>
      </w:r>
    </w:p>
    <w:p w14:paraId="4C014F61"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Tokenization</w:t>
      </w:r>
    </w:p>
    <w:p w14:paraId="694F1E78"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Intent &amp; Entity Labeling</w:t>
      </w:r>
    </w:p>
    <w:p w14:paraId="1B50C075"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w:t>
      </w:r>
    </w:p>
    <w:p w14:paraId="03F3FA56"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4. Exploratory Data Analysis (EDA)</w:t>
      </w:r>
    </w:p>
    <w:p w14:paraId="41D760B3"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Frequency of intents</w:t>
      </w:r>
    </w:p>
    <w:p w14:paraId="7EA59A5A" w14:textId="77777777" w:rsidR="00A263F0" w:rsidRDefault="00397BB1">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 xml:space="preserve">   - Common keywords</w:t>
      </w:r>
    </w:p>
    <w:p w14:paraId="312FD95A" w14:textId="77777777" w:rsidR="003B622C" w:rsidRDefault="003B622C">
      <w:pPr>
        <w:pStyle w:val="normal1"/>
        <w:spacing w:before="240" w:after="240" w:line="240" w:lineRule="auto"/>
        <w:rPr>
          <w:rFonts w:ascii="Times New Roman" w:eastAsia="Times New Roman" w:hAnsi="Times New Roman" w:cs="Times New Roman"/>
          <w:b/>
          <w:i/>
          <w:color w:val="000000"/>
          <w:sz w:val="30"/>
          <w:szCs w:val="30"/>
        </w:rPr>
      </w:pPr>
    </w:p>
    <w:p w14:paraId="20E3BA91" w14:textId="77777777" w:rsidR="00B87FE1" w:rsidRDefault="00B87FE1">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Start</w:t>
      </w:r>
    </w:p>
    <w:p w14:paraId="5B78FE21"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BBA0D55" w14:textId="35A6ED55"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B9E4B73"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Data Collection</w:t>
      </w:r>
    </w:p>
    <w:p w14:paraId="42C13EE3"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Customer support chat logs</w:t>
      </w:r>
    </w:p>
    <w:p w14:paraId="0A966894"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Ticket history</w:t>
      </w:r>
    </w:p>
    <w:p w14:paraId="4736AEA3"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Customer feedback &amp; ratings</w:t>
      </w:r>
    </w:p>
    <w:p w14:paraId="17D677E3"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FAQ database</w:t>
      </w:r>
    </w:p>
    <w:p w14:paraId="19C1FCAF"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2078869" w14:textId="6F3CBD76"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608FEE2"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Data Cleaning</w:t>
      </w:r>
    </w:p>
    <w:p w14:paraId="1226FCAC"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Remove null/missing values</w:t>
      </w:r>
    </w:p>
    <w:p w14:paraId="7CB7FA6B"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Handle typos, inconsistencies</w:t>
      </w:r>
    </w:p>
    <w:p w14:paraId="390ED3F5"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Normalize text (lowercase, remove punctuation)</w:t>
      </w:r>
    </w:p>
    <w:p w14:paraId="08E625DD"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0474A2F" w14:textId="340100F1"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9F597B5"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Data Preprocessing</w:t>
      </w:r>
    </w:p>
    <w:p w14:paraId="6DC9E227"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Tokenization</w:t>
      </w:r>
    </w:p>
    <w:p w14:paraId="74F5F3DE"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Stop-word removal</w:t>
      </w:r>
    </w:p>
    <w:p w14:paraId="1A9975AD"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Lemmatization/Stemming</w:t>
      </w:r>
    </w:p>
    <w:p w14:paraId="0C44223A"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Label encoding (for intents/categories)</w:t>
      </w:r>
    </w:p>
    <w:p w14:paraId="2CE1BD46"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B26F4BA" w14:textId="528F268B"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0877CA7"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Data Exploration</w:t>
      </w:r>
    </w:p>
    <w:p w14:paraId="78C600E2"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Frequency analysis (common questions, keywords)</w:t>
      </w:r>
    </w:p>
    <w:p w14:paraId="5F1CE5B8"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Sentiment analysis of customer queries</w:t>
      </w:r>
    </w:p>
    <w:p w14:paraId="72A5BB5A"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Identify high-volume support topics</w:t>
      </w:r>
    </w:p>
    <w:p w14:paraId="5B116108"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Response time distribution</w:t>
      </w:r>
    </w:p>
    <w:p w14:paraId="44C45B21"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BE8D80E" w14:textId="514F2468"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6EB56D78"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Data Visualization</w:t>
      </w:r>
    </w:p>
    <w:p w14:paraId="4135935F"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Word clouds for FAQs and complaints</w:t>
      </w:r>
    </w:p>
    <w:p w14:paraId="3F638A3D"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Bar charts of ticket categories</w:t>
      </w:r>
    </w:p>
    <w:p w14:paraId="68BB211F"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Heatmaps of issue frequency by time</w:t>
      </w:r>
    </w:p>
    <w:p w14:paraId="6DF28FBB"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D80E13D" w14:textId="4D0663CE"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244D8EA5"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Feature Engineering</w:t>
      </w:r>
    </w:p>
    <w:p w14:paraId="4E660D3B"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Extract intent categories</w:t>
      </w:r>
    </w:p>
    <w:p w14:paraId="3C16809A"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Topic modeling (LDA)</w:t>
      </w:r>
    </w:p>
    <w:p w14:paraId="46506A90"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Generate embeddings (TF-IDF, BERT, etc.)</w:t>
      </w:r>
    </w:p>
    <w:p w14:paraId="1614EF41"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C2B5B64" w14:textId="06172A2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665DEFCE"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Insights &amp; Recommendations</w:t>
      </w:r>
    </w:p>
    <w:p w14:paraId="3CC5A1EE"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Identify automation opportunities</w:t>
      </w:r>
    </w:p>
    <w:p w14:paraId="04E1F71D"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Highlight gaps in current support</w:t>
      </w:r>
    </w:p>
    <w:p w14:paraId="6BD1CA3B"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Suggest improvements to knowledge base</w:t>
      </w:r>
    </w:p>
    <w:p w14:paraId="6A482A33"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D87CE9A" w14:textId="68EFAD89"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E0DCF40"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Model Readiness</w:t>
      </w:r>
    </w:p>
    <w:p w14:paraId="42D493E8"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Prepare data for chatbot training</w:t>
      </w:r>
    </w:p>
    <w:p w14:paraId="703AF3F6"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Export cleaned &amp; labeled dataset</w:t>
      </w:r>
    </w:p>
    <w:p w14:paraId="20AE058D"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F17BC53" w14:textId="56DF89D5"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CA0AEA4" w14:textId="77777777" w:rsidR="00B87FE1" w:rsidRDefault="00B87FE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End</w:t>
      </w:r>
    </w:p>
    <w:p w14:paraId="321F5B0B"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w:t>
      </w:r>
    </w:p>
    <w:p w14:paraId="77F481A5" w14:textId="77777777" w:rsidR="00A263F0" w:rsidRDefault="00397BB1">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5. Feature Engineering</w:t>
      </w:r>
    </w:p>
    <w:p w14:paraId="77F3B4C4" w14:textId="77777777" w:rsidR="000D38C3" w:rsidRDefault="000D38C3">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Start</w:t>
      </w:r>
    </w:p>
    <w:p w14:paraId="5B6AC02F"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95BA404" w14:textId="70679BDB"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BAFF83B"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Understand Business Objective</w:t>
      </w:r>
    </w:p>
    <w:p w14:paraId="68D2D3E9"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Define chatbot goals (e.g., reduce resolution time, 24/7 availability)</w:t>
      </w:r>
    </w:p>
    <w:p w14:paraId="7B1881BC"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635FF4E" w14:textId="27D1164D"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09056D7"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Data Sources Review</w:t>
      </w:r>
    </w:p>
    <w:p w14:paraId="0C602131"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Chat logs</w:t>
      </w:r>
    </w:p>
    <w:p w14:paraId="5EE61949"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Ticket metadata (priority, resolution time)</w:t>
      </w:r>
    </w:p>
    <w:p w14:paraId="3C64E01C"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Customer profile data</w:t>
      </w:r>
    </w:p>
    <w:p w14:paraId="04F65CCE"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A52FB03" w14:textId="1922BCC4"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C749A6C"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Select Relevant Features</w:t>
      </w:r>
    </w:p>
    <w:p w14:paraId="005516A7"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Message content</w:t>
      </w:r>
    </w:p>
    <w:p w14:paraId="5B52A9FB"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Time of query</w:t>
      </w:r>
    </w:p>
    <w:p w14:paraId="0D4FED90"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Query length</w:t>
      </w:r>
    </w:p>
    <w:p w14:paraId="4E5953FA"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Sentiment score</w:t>
      </w:r>
    </w:p>
    <w:p w14:paraId="53F76D2B"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Past resolution outcomes</w:t>
      </w:r>
    </w:p>
    <w:p w14:paraId="5623F22C"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C0E5CDF" w14:textId="6106FE86"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E0DBD84"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Text Feature Extraction</w:t>
      </w:r>
    </w:p>
    <w:p w14:paraId="402C3703"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Bag of Words / TF-IDF</w:t>
      </w:r>
    </w:p>
    <w:p w14:paraId="7B47418F"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N-grams</w:t>
      </w:r>
    </w:p>
    <w:p w14:paraId="77AAF21F"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Named Entity Recognition (NER)</w:t>
      </w:r>
    </w:p>
    <w:p w14:paraId="7417941B"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Intent tagging</w:t>
      </w:r>
    </w:p>
    <w:p w14:paraId="4799D1F5"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3189179" w14:textId="34407A8C"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091B743"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Semantic Features</w:t>
      </w:r>
    </w:p>
    <w:p w14:paraId="413032D2"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Word embeddings (Word2Vec, GloVe, BERT)</w:t>
      </w:r>
    </w:p>
    <w:p w14:paraId="711A85F1"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Sentence embeddings</w:t>
      </w:r>
    </w:p>
    <w:p w14:paraId="21915EB8"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0EB8F89" w14:textId="23730900"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7EE5AAD"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Categorical Feature Engineering</w:t>
      </w:r>
    </w:p>
    <w:p w14:paraId="1E198BDF"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Encode customer segments</w:t>
      </w:r>
    </w:p>
    <w:p w14:paraId="5517A880"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Ticket types (billing, tech support, etc.)</w:t>
      </w:r>
    </w:p>
    <w:p w14:paraId="07A82313"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Encode intent classes</w:t>
      </w:r>
    </w:p>
    <w:p w14:paraId="58564AF2"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18604DA" w14:textId="50A0544E"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D74D7FF"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Time-Based Features</w:t>
      </w:r>
    </w:p>
    <w:p w14:paraId="568EF8F9"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Query time (hour/day/week trends)</w:t>
      </w:r>
    </w:p>
    <w:p w14:paraId="45F25BA9"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Response delays</w:t>
      </w:r>
    </w:p>
    <w:p w14:paraId="7DB33377"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Interaction frequency</w:t>
      </w:r>
    </w:p>
    <w:p w14:paraId="5ECA4A99"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119CBEDB" w14:textId="6DECD6B3"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55280EB"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Derived &amp; Composite Features</w:t>
      </w:r>
    </w:p>
    <w:p w14:paraId="09289B67"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Customer satisfaction score trends</w:t>
      </w:r>
    </w:p>
    <w:p w14:paraId="75DE84B3"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Escalation rate</w:t>
      </w:r>
    </w:p>
    <w:p w14:paraId="7495AF66"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Resolution success rate</w:t>
      </w:r>
    </w:p>
    <w:p w14:paraId="2D76DD4F"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414DFEA" w14:textId="33EE4053"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6FDEE108"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Feature Selection &amp; Dimensionality Reduction</w:t>
      </w:r>
    </w:p>
    <w:p w14:paraId="546BE59E"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Correlation analysis</w:t>
      </w:r>
    </w:p>
    <w:p w14:paraId="4A54C606"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Feature importance ranking</w:t>
      </w:r>
    </w:p>
    <w:p w14:paraId="313DB60A"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PCA/UMAP for dimensionality reduction</w:t>
      </w:r>
    </w:p>
    <w:p w14:paraId="277D59A7"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EE5221B" w14:textId="1C8369BD"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75A0F66"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Output Feature Set</w:t>
      </w:r>
    </w:p>
    <w:p w14:paraId="250D6844"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Final dataset for chatbot model training</w:t>
      </w:r>
    </w:p>
    <w:p w14:paraId="0E65B2A0"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E826742" w14:textId="4DE61704"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BC04597" w14:textId="77777777" w:rsidR="000D38C3" w:rsidRDefault="000D38C3">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End</w:t>
      </w:r>
    </w:p>
    <w:p w14:paraId="7A1E902C"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TF-IDF, Word Embeddings (Word2Vec, BERT)</w:t>
      </w:r>
    </w:p>
    <w:p w14:paraId="018DE44B"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w:t>
      </w:r>
    </w:p>
    <w:p w14:paraId="3B7BD1E9" w14:textId="77777777" w:rsidR="00A263F0" w:rsidRDefault="00397BB1">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6. Model Building</w:t>
      </w:r>
    </w:p>
    <w:p w14:paraId="68E9AAC9" w14:textId="77777777" w:rsidR="00BB07D7" w:rsidRDefault="00BB07D7">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Start</w:t>
      </w:r>
    </w:p>
    <w:p w14:paraId="6749CF3D"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15A0386C" w14:textId="56CF2EF9"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EA131DE"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Define Model Objective</w:t>
      </w:r>
    </w:p>
    <w:p w14:paraId="4902F90D"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Predict intent</w:t>
      </w:r>
    </w:p>
    <w:p w14:paraId="121934AD"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Classify query type</w:t>
      </w:r>
    </w:p>
    <w:p w14:paraId="6C06993A"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Generate automated responses</w:t>
      </w:r>
    </w:p>
    <w:p w14:paraId="543131BE"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E4E209C" w14:textId="5E3FD481"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645F1AB"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Split Dataset</w:t>
      </w:r>
    </w:p>
    <w:p w14:paraId="1454DD4E"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Train set</w:t>
      </w:r>
    </w:p>
    <w:p w14:paraId="16BAA4F2"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Validation set</w:t>
      </w:r>
    </w:p>
    <w:p w14:paraId="1156A6D1"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Test set</w:t>
      </w:r>
    </w:p>
    <w:p w14:paraId="444A5DAB"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3F8365F" w14:textId="0A47DE4E"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44ABEC5"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Choose Model Type</w:t>
      </w:r>
    </w:p>
    <w:p w14:paraId="1285408B"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Rule-based (optional for fallback)</w:t>
      </w:r>
    </w:p>
    <w:p w14:paraId="1D09D815"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Machine Learning (SVM, Random Forest)</w:t>
      </w:r>
    </w:p>
    <w:p w14:paraId="1DB37154"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Deep Learning (LSTM, GRU)</w:t>
      </w:r>
    </w:p>
    <w:p w14:paraId="080F52E0"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Transformer-based (BERT, GPT)</w:t>
      </w:r>
    </w:p>
    <w:p w14:paraId="4EEB070F"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97AA052" w14:textId="5585FCCD"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60652368"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Model Training</w:t>
      </w:r>
    </w:p>
    <w:p w14:paraId="230C40C6"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Feed feature-engineered data</w:t>
      </w:r>
    </w:p>
    <w:p w14:paraId="281DA64D"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Adjust weights/parameters</w:t>
      </w:r>
    </w:p>
    <w:p w14:paraId="14819E8F"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Optimize for loss function</w:t>
      </w:r>
    </w:p>
    <w:p w14:paraId="4BAC8B78"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56F6B49" w14:textId="09952C2F"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E73B08E"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Model Evaluation</w:t>
      </w:r>
    </w:p>
    <w:p w14:paraId="0748F3AF"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Accuracy, Precision, Recall</w:t>
      </w:r>
    </w:p>
    <w:p w14:paraId="14B9279D"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F1 Score</w:t>
      </w:r>
    </w:p>
    <w:p w14:paraId="1E317DDD"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Confusion Matrix</w:t>
      </w:r>
    </w:p>
    <w:p w14:paraId="6BB65A3A"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BLEU/ROUGE scores (for response generation)</w:t>
      </w:r>
    </w:p>
    <w:p w14:paraId="4DB06632"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34D6136" w14:textId="5E39C112"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A970E50"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Model Tuning</w:t>
      </w:r>
    </w:p>
    <w:p w14:paraId="200CE7A9"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Hyperparameter tuning</w:t>
      </w:r>
    </w:p>
    <w:p w14:paraId="2A200BA6"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Cross-validation</w:t>
      </w:r>
    </w:p>
    <w:p w14:paraId="2A6B9D32"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Regularization</w:t>
      </w:r>
    </w:p>
    <w:p w14:paraId="7D7A6259"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5B1BF2B5" w14:textId="5DB4D085"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A3AE5B1"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Integration Testing</w:t>
      </w:r>
    </w:p>
    <w:p w14:paraId="208A8C46"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Embed model into chatbot pipeline</w:t>
      </w:r>
    </w:p>
    <w:p w14:paraId="7E340C27"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Test with real chat scenarios</w:t>
      </w:r>
    </w:p>
    <w:p w14:paraId="2DC3333F"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491D420" w14:textId="15609AA0"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9839A1A"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Model Deployment</w:t>
      </w:r>
    </w:p>
    <w:p w14:paraId="28BBC66A"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Deploy to production environment</w:t>
      </w:r>
    </w:p>
    <w:p w14:paraId="46B7AAB9"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Set up monitoring/logging</w:t>
      </w:r>
    </w:p>
    <w:p w14:paraId="0F1D495C"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1941334" w14:textId="6DC5F98A"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8B1A85A"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Continuous Learning</w:t>
      </w:r>
    </w:p>
    <w:p w14:paraId="32946547"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Capture new data</w:t>
      </w:r>
    </w:p>
    <w:p w14:paraId="01FE33CE"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Periodic retraining</w:t>
      </w:r>
    </w:p>
    <w:p w14:paraId="1016259A"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Update models as needed</w:t>
      </w:r>
    </w:p>
    <w:p w14:paraId="3CAD4E87"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5FAA69C2" w14:textId="15C8B37E"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27A813B7" w14:textId="77777777" w:rsidR="00BB07D7" w:rsidRDefault="00BB07D7">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End</w:t>
      </w:r>
    </w:p>
    <w:p w14:paraId="1830A81F"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Rule-based logic</w:t>
      </w:r>
    </w:p>
    <w:p w14:paraId="1DAE6F5A" w14:textId="04D2589A"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ML/</w:t>
      </w:r>
      <w:r w:rsidR="00BB07D7">
        <w:rPr>
          <w:rFonts w:ascii="Times New Roman" w:eastAsia="Times New Roman" w:hAnsi="Times New Roman" w:cs="Times New Roman"/>
          <w:b/>
          <w:i/>
          <w:color w:val="000000"/>
          <w:sz w:val="30"/>
          <w:szCs w:val="30"/>
        </w:rPr>
        <w:t>7</w:t>
      </w:r>
      <w:r>
        <w:rPr>
          <w:rFonts w:ascii="Times New Roman" w:eastAsia="Times New Roman" w:hAnsi="Times New Roman" w:cs="Times New Roman"/>
          <w:b/>
          <w:i/>
          <w:color w:val="000000"/>
          <w:sz w:val="30"/>
          <w:szCs w:val="30"/>
        </w:rPr>
        <w:t>NLP Models (e.g., Rasa NLU, Dialogflow, BERT)</w:t>
      </w:r>
    </w:p>
    <w:p w14:paraId="4358493A" w14:textId="77777777" w:rsidR="00F635EB" w:rsidRPr="00F635EB" w:rsidRDefault="00397BB1" w:rsidP="00F635EB">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 xml:space="preserve">         </w:t>
      </w:r>
      <w:r w:rsidR="00F635EB" w:rsidRPr="00F635EB">
        <w:rPr>
          <w:rFonts w:ascii="Times New Roman" w:eastAsia="Times New Roman" w:hAnsi="Times New Roman" w:cs="Times New Roman"/>
          <w:b/>
          <w:i/>
          <w:color w:val="000000"/>
          <w:sz w:val="30"/>
          <w:szCs w:val="30"/>
        </w:rPr>
        <w:t>Start</w:t>
      </w:r>
    </w:p>
    <w:p w14:paraId="2CFE0652"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w:t>
      </w:r>
    </w:p>
    <w:p w14:paraId="28453FDF"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03B01DD0"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Define Model Objective</w:t>
      </w:r>
    </w:p>
    <w:p w14:paraId="16747933"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Predict intent</w:t>
      </w:r>
    </w:p>
    <w:p w14:paraId="0D5A5BB1"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Classify query type</w:t>
      </w:r>
    </w:p>
    <w:p w14:paraId="5E7C57B0"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Generate automated responses</w:t>
      </w:r>
    </w:p>
    <w:p w14:paraId="633CD23A"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w:t>
      </w:r>
    </w:p>
    <w:p w14:paraId="2F59EC5D"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27CD77D7"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Split Dataset</w:t>
      </w:r>
    </w:p>
    <w:p w14:paraId="107B3499"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Train set</w:t>
      </w:r>
    </w:p>
    <w:p w14:paraId="619D7B9D"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Validation set</w:t>
      </w:r>
    </w:p>
    <w:p w14:paraId="719C326A"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Test set</w:t>
      </w:r>
    </w:p>
    <w:p w14:paraId="1046FA6E"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w:t>
      </w:r>
    </w:p>
    <w:p w14:paraId="0E02136C"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00AFD853"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Choose Model Type</w:t>
      </w:r>
    </w:p>
    <w:p w14:paraId="750AA391"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Rule-based (optional for fallback)</w:t>
      </w:r>
    </w:p>
    <w:p w14:paraId="3431F374"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Machine Learning (SVM, Random Forest)</w:t>
      </w:r>
    </w:p>
    <w:p w14:paraId="7B557F3B"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Deep Learning (LSTM, GRU)</w:t>
      </w:r>
    </w:p>
    <w:p w14:paraId="19FEEF53"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Transformer-based (BERT, GPT)</w:t>
      </w:r>
    </w:p>
    <w:p w14:paraId="6430046A"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w:t>
      </w:r>
    </w:p>
    <w:p w14:paraId="2126385E"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524D2A2A"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Model Training</w:t>
      </w:r>
    </w:p>
    <w:p w14:paraId="75577A0D"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Feed feature-engineered data</w:t>
      </w:r>
    </w:p>
    <w:p w14:paraId="37F23B09"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Adjust weights/parameters</w:t>
      </w:r>
    </w:p>
    <w:p w14:paraId="62CF9AEA"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Optimize for loss function</w:t>
      </w:r>
    </w:p>
    <w:p w14:paraId="5176EA42"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w:t>
      </w:r>
    </w:p>
    <w:p w14:paraId="5A05CB5A"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2B5732AF"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Model Evaluation</w:t>
      </w:r>
    </w:p>
    <w:p w14:paraId="4B402822"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Accuracy, Precision, Recall</w:t>
      </w:r>
    </w:p>
    <w:p w14:paraId="775081E8"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F1 Score</w:t>
      </w:r>
    </w:p>
    <w:p w14:paraId="66948E26"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Confusion Matrix</w:t>
      </w:r>
    </w:p>
    <w:p w14:paraId="6C1E4528"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BLEU/ROUGE scores (for response generation)</w:t>
      </w:r>
    </w:p>
    <w:p w14:paraId="60500B50"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w:t>
      </w:r>
    </w:p>
    <w:p w14:paraId="79CED899"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0F584BF0"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Model Tuning</w:t>
      </w:r>
    </w:p>
    <w:p w14:paraId="4965EE75"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Hyperparameter tuning</w:t>
      </w:r>
    </w:p>
    <w:p w14:paraId="6679E827"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Cross-validation</w:t>
      </w:r>
    </w:p>
    <w:p w14:paraId="6DCBFE5A"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Regularization</w:t>
      </w:r>
    </w:p>
    <w:p w14:paraId="45E9A8E6"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w:t>
      </w:r>
    </w:p>
    <w:p w14:paraId="3001501B"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3D6AD966"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Integration Testing</w:t>
      </w:r>
    </w:p>
    <w:p w14:paraId="472303BB"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Embed model into chatbot pipeline</w:t>
      </w:r>
    </w:p>
    <w:p w14:paraId="2553096F"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Test with real chat scenarios</w:t>
      </w:r>
    </w:p>
    <w:p w14:paraId="7D9D9B65"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w:t>
      </w:r>
    </w:p>
    <w:p w14:paraId="225F7B1D"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4402C01B"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Model Deployment</w:t>
      </w:r>
    </w:p>
    <w:p w14:paraId="3890AAF8"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Deploy to production environment</w:t>
      </w:r>
    </w:p>
    <w:p w14:paraId="20FBB9CC"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Set up monitoring/logging</w:t>
      </w:r>
    </w:p>
    <w:p w14:paraId="74138872"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w:t>
      </w:r>
    </w:p>
    <w:p w14:paraId="2C66663E"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6F6D107E"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Continuous Learning</w:t>
      </w:r>
    </w:p>
    <w:p w14:paraId="461EA5EA"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Capture new data</w:t>
      </w:r>
    </w:p>
    <w:p w14:paraId="20CFCA77"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Periodic retraining</w:t>
      </w:r>
    </w:p>
    <w:p w14:paraId="626E689E" w14:textId="10080006" w:rsid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 Update models as needed</w:t>
      </w:r>
    </w:p>
    <w:p w14:paraId="734825DD" w14:textId="77777777" w:rsidR="00FD0B3D" w:rsidRPr="00F635EB" w:rsidRDefault="00FD0B3D" w:rsidP="00F635EB">
      <w:pPr>
        <w:pStyle w:val="normal1"/>
        <w:spacing w:before="240" w:after="240" w:line="240" w:lineRule="auto"/>
        <w:rPr>
          <w:rFonts w:ascii="Times New Roman" w:eastAsia="Times New Roman" w:hAnsi="Times New Roman" w:cs="Times New Roman"/>
          <w:b/>
          <w:i/>
          <w:color w:val="000000"/>
          <w:sz w:val="30"/>
          <w:szCs w:val="30"/>
        </w:rPr>
      </w:pPr>
    </w:p>
    <w:p w14:paraId="40B05FCC" w14:textId="77777777" w:rsidR="00F635EB" w:rsidRPr="00F635EB" w:rsidRDefault="00F635EB" w:rsidP="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 xml:space="preserve">  v</w:t>
      </w:r>
    </w:p>
    <w:p w14:paraId="1DD12CA2" w14:textId="77777777" w:rsidR="00285D8C" w:rsidRDefault="00F635EB">
      <w:pPr>
        <w:pStyle w:val="normal1"/>
        <w:spacing w:before="240" w:after="240" w:line="240" w:lineRule="auto"/>
        <w:rPr>
          <w:rFonts w:ascii="Times New Roman" w:eastAsia="Times New Roman" w:hAnsi="Times New Roman" w:cs="Times New Roman"/>
          <w:b/>
          <w:i/>
          <w:color w:val="000000"/>
          <w:sz w:val="30"/>
          <w:szCs w:val="30"/>
        </w:rPr>
      </w:pPr>
      <w:r w:rsidRPr="00F635EB">
        <w:rPr>
          <w:rFonts w:ascii="Times New Roman" w:eastAsia="Times New Roman" w:hAnsi="Times New Roman" w:cs="Times New Roman"/>
          <w:b/>
          <w:i/>
          <w:color w:val="000000"/>
          <w:sz w:val="30"/>
          <w:szCs w:val="30"/>
        </w:rPr>
        <w:t>End</w:t>
      </w:r>
    </w:p>
    <w:p w14:paraId="3ECFB2F3" w14:textId="1C4BAA4E" w:rsidR="00A263F0" w:rsidRDefault="00F635EB">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7</w:t>
      </w:r>
      <w:r w:rsidR="00397BB1">
        <w:rPr>
          <w:rFonts w:ascii="Times New Roman" w:eastAsia="Times New Roman" w:hAnsi="Times New Roman" w:cs="Times New Roman"/>
          <w:b/>
          <w:i/>
          <w:color w:val="000000"/>
          <w:sz w:val="30"/>
          <w:szCs w:val="30"/>
        </w:rPr>
        <w:t>. Model Evaluation</w:t>
      </w:r>
    </w:p>
    <w:p w14:paraId="783D72BC" w14:textId="77777777" w:rsidR="0055748B" w:rsidRDefault="0055748B">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Start</w:t>
      </w:r>
    </w:p>
    <w:p w14:paraId="686788A3"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6F1B63F" w14:textId="63CB9702"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61E97157"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Load Trained Model</w:t>
      </w:r>
    </w:p>
    <w:p w14:paraId="53AE0A5E"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56D0AA57" w14:textId="39F80EC4"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E239E8E"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Evaluate on Test Data</w:t>
      </w:r>
    </w:p>
    <w:p w14:paraId="578663FC"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Feed unseen queries</w:t>
      </w:r>
    </w:p>
    <w:p w14:paraId="59B68F70"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Capture predicted intents/responses</w:t>
      </w:r>
    </w:p>
    <w:p w14:paraId="4BA9B42C"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871D8D2" w14:textId="52147749"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297CC26"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Quantitative Evaluation</w:t>
      </w:r>
    </w:p>
    <w:p w14:paraId="247FC22C"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Classification Metrics:</w:t>
      </w:r>
    </w:p>
    <w:p w14:paraId="5448C8D5"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 Accuracy</w:t>
      </w:r>
    </w:p>
    <w:p w14:paraId="074D6BB9"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 Precision</w:t>
      </w:r>
    </w:p>
    <w:p w14:paraId="402A519A"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 Recall</w:t>
      </w:r>
    </w:p>
    <w:p w14:paraId="32896008"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 F1 Score</w:t>
      </w:r>
    </w:p>
    <w:p w14:paraId="5B35D9A3"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BEB2E0A"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Confusion Matrix:</w:t>
      </w:r>
    </w:p>
    <w:p w14:paraId="4851F7B8"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 Visualize prediction errors</w:t>
      </w:r>
    </w:p>
    <w:p w14:paraId="0B992FA1"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EC4E88A"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Response Generation Metrics (if applicable):</w:t>
      </w:r>
    </w:p>
    <w:p w14:paraId="3319C0B0"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 BLEU / ROUGE scores</w:t>
      </w:r>
    </w:p>
    <w:p w14:paraId="7E01EF82"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B4E4AAF" w14:textId="51F228BB"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7593EA2C"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Qualitative Evaluation</w:t>
      </w:r>
    </w:p>
    <w:p w14:paraId="468B8894"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Manual review of chatbot responses</w:t>
      </w:r>
    </w:p>
    <w:p w14:paraId="72037380"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Human rating of relevance &amp; tone</w:t>
      </w:r>
    </w:p>
    <w:p w14:paraId="0972D842"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Compare with human agent responses</w:t>
      </w:r>
    </w:p>
    <w:p w14:paraId="15DF1F0A"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BB68BEA" w14:textId="01E65BAC"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5225C36"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User Feedback Analysis</w:t>
      </w:r>
    </w:p>
    <w:p w14:paraId="6238530A"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Analyze customer satisfaction ratings</w:t>
      </w:r>
    </w:p>
    <w:p w14:paraId="25D69527"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Track dropout or escalation rates</w:t>
      </w:r>
    </w:p>
    <w:p w14:paraId="3424CFF0"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349EAB4" w14:textId="239846C0"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5BDBDED"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Model Comparison</w:t>
      </w:r>
    </w:p>
    <w:p w14:paraId="1B2C1255"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Compare with baseline or previous models</w:t>
      </w:r>
    </w:p>
    <w:p w14:paraId="04C7FA35"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Choose best performing model</w:t>
      </w:r>
    </w:p>
    <w:p w14:paraId="06D686FE"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F05798A" w14:textId="39A9EA1F"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01496F9"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Error Analysis</w:t>
      </w:r>
    </w:p>
    <w:p w14:paraId="70F0A166"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Identify misclassified intents</w:t>
      </w:r>
    </w:p>
    <w:p w14:paraId="5A6CC92E"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Detect ambiguous or low-confidence cases</w:t>
      </w:r>
    </w:p>
    <w:p w14:paraId="1A6EBEC2"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598D22C" w14:textId="5753D569"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72C3B693"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Model Refinement</w:t>
      </w:r>
    </w:p>
    <w:p w14:paraId="59402860"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Adjust model/hyperparameters</w:t>
      </w:r>
    </w:p>
    <w:p w14:paraId="0D59D833"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Retrain if needed</w:t>
      </w:r>
    </w:p>
    <w:p w14:paraId="4AC7D087"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E97A721" w14:textId="1321EF15"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AF37FE5"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Finalize Evaluation Report</w:t>
      </w:r>
    </w:p>
    <w:p w14:paraId="7A7E4509"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Document performance metrics</w:t>
      </w:r>
    </w:p>
    <w:p w14:paraId="592B6A19"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Highlight areas for improvement</w:t>
      </w:r>
    </w:p>
    <w:p w14:paraId="7192166C"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C73292B" w14:textId="314AF503"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8FF1AE2" w14:textId="77777777" w:rsidR="0055748B" w:rsidRDefault="0055748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End</w:t>
      </w:r>
    </w:p>
    <w:p w14:paraId="4110DED5"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Accuracy, F1-score, Confusion Matrix</w:t>
      </w:r>
    </w:p>
    <w:p w14:paraId="51808C86" w14:textId="25688FB6" w:rsidR="00FD0B3D"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lastRenderedPageBreak/>
        <w:t xml:space="preserve">           ↓</w:t>
      </w:r>
    </w:p>
    <w:p w14:paraId="3510C6D5" w14:textId="77777777" w:rsidR="00FD0B3D" w:rsidRDefault="00FD0B3D">
      <w:pPr>
        <w:pStyle w:val="normal1"/>
        <w:spacing w:before="240" w:after="240" w:line="240" w:lineRule="auto"/>
        <w:rPr>
          <w:rFonts w:ascii="Times New Roman" w:eastAsia="Times New Roman" w:hAnsi="Times New Roman" w:cs="Times New Roman"/>
          <w:i/>
          <w:color w:val="000000"/>
        </w:rPr>
      </w:pPr>
    </w:p>
    <w:p w14:paraId="4A3146BC" w14:textId="375E070B" w:rsidR="00A263F0" w:rsidRDefault="00BF5D93">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8</w:t>
      </w:r>
      <w:r w:rsidR="00397BB1">
        <w:rPr>
          <w:rFonts w:ascii="Times New Roman" w:eastAsia="Times New Roman" w:hAnsi="Times New Roman" w:cs="Times New Roman"/>
          <w:b/>
          <w:i/>
          <w:color w:val="000000"/>
          <w:sz w:val="30"/>
          <w:szCs w:val="30"/>
        </w:rPr>
        <w:t>. Integration</w:t>
      </w:r>
    </w:p>
    <w:p w14:paraId="3E1B0BB5" w14:textId="77777777" w:rsidR="00CF0544" w:rsidRDefault="00CF0544">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Start</w:t>
      </w:r>
    </w:p>
    <w:p w14:paraId="2E9CFD51"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57AEC8BE" w14:textId="011BD942"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67580354"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Prepare Deployment Environment</w:t>
      </w:r>
    </w:p>
    <w:p w14:paraId="36849358"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Choose hosting platform (cloud/on-premises)</w:t>
      </w:r>
    </w:p>
    <w:p w14:paraId="17156B0B"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Set up APIs &amp; backend</w:t>
      </w:r>
    </w:p>
    <w:p w14:paraId="2BB830D5"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543618D2" w14:textId="225689BD"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A630808"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Integrate Chatbot with Communication Channels</w:t>
      </w:r>
    </w:p>
    <w:p w14:paraId="0437E949"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Website chat widget</w:t>
      </w:r>
    </w:p>
    <w:p w14:paraId="6FFD48D8"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Mobile app</w:t>
      </w:r>
    </w:p>
    <w:p w14:paraId="62E07091"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Messaging platforms (WhatsApp, Messenger, etc.)</w:t>
      </w:r>
    </w:p>
    <w:p w14:paraId="574B4C4E"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EBB402C" w14:textId="2153EF8C"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7099D124"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Connect to Backend Systems</w:t>
      </w:r>
    </w:p>
    <w:p w14:paraId="57F94757"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CRM (Customer Relationship Management)</w:t>
      </w:r>
    </w:p>
    <w:p w14:paraId="1132B8CA"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Ticketing system</w:t>
      </w:r>
    </w:p>
    <w:p w14:paraId="61E7CB3D"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Knowledge base &amp; FAQ database</w:t>
      </w:r>
    </w:p>
    <w:p w14:paraId="146CC34C"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B8CEFCF" w14:textId="6B6C3BED"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8D8B0B0"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Implement Authentication &amp; User Context</w:t>
      </w:r>
    </w:p>
    <w:p w14:paraId="0BFF3DA3"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Customer identification</w:t>
      </w:r>
    </w:p>
    <w:p w14:paraId="59EC46B1"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Session management</w:t>
      </w:r>
    </w:p>
    <w:p w14:paraId="5860E225"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Personalized response logic</w:t>
      </w:r>
    </w:p>
    <w:p w14:paraId="17D08A39"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6536BF3" w14:textId="724734D3"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9610871"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Enable Escalation to Human Agents</w:t>
      </w:r>
    </w:p>
    <w:p w14:paraId="5A8DB59C"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Define trigger conditions</w:t>
      </w:r>
    </w:p>
    <w:p w14:paraId="097D045B"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Route to live support</w:t>
      </w:r>
    </w:p>
    <w:p w14:paraId="1C1CD301"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Transfer chat context</w:t>
      </w:r>
    </w:p>
    <w:p w14:paraId="18D78CD5"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0427516" w14:textId="2C96B1C2"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0929F31"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Log Conversations &amp; Monitor Performance</w:t>
      </w:r>
    </w:p>
    <w:p w14:paraId="03F1D83F"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Store chat history securely</w:t>
      </w:r>
    </w:p>
    <w:p w14:paraId="70019A43"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Monitor usage &amp; interaction quality</w:t>
      </w:r>
    </w:p>
    <w:p w14:paraId="0887F115"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238661A" w14:textId="0387D38B"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28B1EB7B"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Test Full System</w:t>
      </w:r>
    </w:p>
    <w:p w14:paraId="4CA3A713"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Functional testing</w:t>
      </w:r>
    </w:p>
    <w:p w14:paraId="3D4D5221"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Load testing</w:t>
      </w:r>
    </w:p>
    <w:p w14:paraId="5A5487BD"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End-to-end user journey test</w:t>
      </w:r>
    </w:p>
    <w:p w14:paraId="77E84FFF"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651F0E2" w14:textId="68DBC361"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092E2B2"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Go Live</w:t>
      </w:r>
    </w:p>
    <w:p w14:paraId="0E0FA347"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Rollout in phases (pilot, full deployment)</w:t>
      </w:r>
    </w:p>
    <w:p w14:paraId="08F7A1C1"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Monitor in real-time</w:t>
      </w:r>
    </w:p>
    <w:p w14:paraId="1F051D1E"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23ABDA0" w14:textId="17236CD3"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2895FAB"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Collect Feedback &amp; Iterate</w:t>
      </w:r>
    </w:p>
    <w:p w14:paraId="2B27F3F8"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Analyze performance logs</w:t>
      </w:r>
    </w:p>
    <w:p w14:paraId="36C74A8F"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Update knowledge base</w:t>
      </w:r>
    </w:p>
    <w:p w14:paraId="16842525" w14:textId="77777777" w:rsidR="00CF0544" w:rsidRDefault="00CF0544">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Continuous</w:t>
      </w:r>
    </w:p>
    <w:p w14:paraId="5F7368D2"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Chat Interface (Web, WhatsApp, Messenger, etc.)</w:t>
      </w:r>
    </w:p>
    <w:p w14:paraId="698927EA"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w:t>
      </w:r>
    </w:p>
    <w:p w14:paraId="4DCD1DDD" w14:textId="77777777" w:rsidR="00A263F0" w:rsidRDefault="00397BB1">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9. Deployment</w:t>
      </w:r>
    </w:p>
    <w:p w14:paraId="764C47D0" w14:textId="77777777" w:rsidR="00385BA0" w:rsidRDefault="00385BA0">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Start</w:t>
      </w:r>
    </w:p>
    <w:p w14:paraId="676BE17C"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0B633AE" w14:textId="45489C1C"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8E967B0"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Finalize Trained Model</w:t>
      </w:r>
    </w:p>
    <w:p w14:paraId="0D3B9DBD"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Export model artifacts</w:t>
      </w:r>
    </w:p>
    <w:p w14:paraId="431F041F"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Validate performance metrics</w:t>
      </w:r>
    </w:p>
    <w:p w14:paraId="17EDF666"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1F12786E" w14:textId="5D351CC3"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22A2D17B"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Select Deployment Platform</w:t>
      </w:r>
    </w:p>
    <w:p w14:paraId="5B4B1407"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Cloud (AWS, Azure, GCP)</w:t>
      </w:r>
    </w:p>
    <w:p w14:paraId="6A4C4128"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On-premises (for compliance/security)</w:t>
      </w:r>
    </w:p>
    <w:p w14:paraId="0A6C9BF6"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3A7EC96" w14:textId="00692BAA"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C2BDD27"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Containerize the Application</w:t>
      </w:r>
    </w:p>
    <w:p w14:paraId="19D016E2"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Use Docker/Kubernetes</w:t>
      </w:r>
    </w:p>
    <w:p w14:paraId="5F0A9D4A"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Define dependencies and environment</w:t>
      </w:r>
    </w:p>
    <w:p w14:paraId="3540FAC6"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18E13E12" w14:textId="2CD783C9"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416FE9A"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Set Up CI/CD Pipeline</w:t>
      </w:r>
    </w:p>
    <w:p w14:paraId="5132070D"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Automate build, test, and deployment</w:t>
      </w:r>
    </w:p>
    <w:p w14:paraId="074564E7"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Version control and rollback strategy</w:t>
      </w:r>
    </w:p>
    <w:p w14:paraId="0C3CA9F8"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E513D7A" w14:textId="65FD19D2"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DB03581"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Integrate APIs &amp; Webhooks</w:t>
      </w:r>
    </w:p>
    <w:p w14:paraId="4C017AF1"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Chatbot interface API</w:t>
      </w:r>
    </w:p>
    <w:p w14:paraId="6FD64AA9"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Integration with backend systems (CRM, tickets)</w:t>
      </w:r>
    </w:p>
    <w:p w14:paraId="0AFB30CE"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18C089B" w14:textId="260C1D13"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432FDDF"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Configure Monitoring Tools</w:t>
      </w:r>
    </w:p>
    <w:p w14:paraId="43422C81"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Track response time &amp; errors</w:t>
      </w:r>
    </w:p>
    <w:p w14:paraId="5CB21832"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Set up alerts and performance dashboards</w:t>
      </w:r>
    </w:p>
    <w:p w14:paraId="37570D02"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19ACD36" w14:textId="34A2A2D2"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ABF4F08"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Security &amp; Compliance Checks</w:t>
      </w:r>
    </w:p>
    <w:p w14:paraId="2847CB83"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Data encryption</w:t>
      </w:r>
    </w:p>
    <w:p w14:paraId="65571FC1"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Authentication &amp; authorization</w:t>
      </w:r>
    </w:p>
    <w:p w14:paraId="5A6A0DAC"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GDPR/CCPA compliance</w:t>
      </w:r>
    </w:p>
    <w:p w14:paraId="319B622B"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111C791" w14:textId="527D35D5"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221C525"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Pilot Launch</w:t>
      </w:r>
    </w:p>
    <w:p w14:paraId="3494CA26"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Deploy to limited user base</w:t>
      </w:r>
    </w:p>
    <w:p w14:paraId="4B1BE600"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Monitor real-time performance</w:t>
      </w:r>
    </w:p>
    <w:p w14:paraId="085371CF"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Gather user feedback</w:t>
      </w:r>
    </w:p>
    <w:p w14:paraId="0441C395"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9F8D323" w14:textId="5E03AFA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9C8E5C5"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Full Rollout</w:t>
      </w:r>
    </w:p>
    <w:p w14:paraId="7B237A4C"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Gradual scale-up</w:t>
      </w:r>
    </w:p>
    <w:p w14:paraId="1B17BD9B"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|-- 24/7 monitoring and support</w:t>
      </w:r>
    </w:p>
    <w:p w14:paraId="78D1B0DB"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1F7AC1B0" w14:textId="34FFE872"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436547CA"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Post-Deployment Review</w:t>
      </w:r>
    </w:p>
    <w:p w14:paraId="1F7FFBD5"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Performance reporting</w:t>
      </w:r>
    </w:p>
    <w:p w14:paraId="0BECDFFE"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Continuous model updates</w:t>
      </w:r>
    </w:p>
    <w:p w14:paraId="1959BCF0"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2B1F65E" w14:textId="090A5146"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204529F3" w14:textId="77777777" w:rsidR="00385BA0" w:rsidRDefault="00385BA0">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End</w:t>
      </w:r>
    </w:p>
    <w:p w14:paraId="50FF89AA"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Using Flask / FastAPI / Streamlit</w:t>
      </w:r>
    </w:p>
    <w:p w14:paraId="76512B8D"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 Host on Cloud / Local Server</w:t>
      </w:r>
    </w:p>
    <w:p w14:paraId="2300B689" w14:textId="77777777" w:rsidR="00A263F0" w:rsidRDefault="00397BB1">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sz w:val="30"/>
          <w:szCs w:val="30"/>
        </w:rPr>
        <w:t xml:space="preserve">           ↓</w:t>
      </w:r>
    </w:p>
    <w:p w14:paraId="265E897A" w14:textId="77777777" w:rsidR="003C073B" w:rsidRDefault="00397BB1">
      <w:pPr>
        <w:pStyle w:val="normal1"/>
        <w:spacing w:before="240" w:after="240" w:line="240" w:lineRule="auto"/>
        <w:rPr>
          <w:rFonts w:ascii="Times New Roman" w:eastAsia="Times New Roman" w:hAnsi="Times New Roman" w:cs="Times New Roman"/>
          <w:b/>
          <w:i/>
          <w:color w:val="000000"/>
          <w:sz w:val="30"/>
          <w:szCs w:val="30"/>
        </w:rPr>
      </w:pPr>
      <w:r>
        <w:rPr>
          <w:rFonts w:ascii="Times New Roman" w:eastAsia="Times New Roman" w:hAnsi="Times New Roman" w:cs="Times New Roman"/>
          <w:b/>
          <w:i/>
          <w:color w:val="000000"/>
          <w:sz w:val="30"/>
          <w:szCs w:val="30"/>
        </w:rPr>
        <w:t>10. Feedback &amp; Improvement L</w:t>
      </w:r>
      <w:r w:rsidR="003C073B">
        <w:rPr>
          <w:rFonts w:ascii="Times New Roman" w:eastAsia="Times New Roman" w:hAnsi="Times New Roman" w:cs="Times New Roman"/>
          <w:b/>
          <w:i/>
          <w:color w:val="000000"/>
          <w:sz w:val="30"/>
          <w:szCs w:val="30"/>
        </w:rPr>
        <w:t>Start</w:t>
      </w:r>
    </w:p>
    <w:p w14:paraId="13CCCA3D"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277537D" w14:textId="755A49CA"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26CAA745"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Collect User Feedback</w:t>
      </w:r>
    </w:p>
    <w:p w14:paraId="477FD922"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Customer satisfaction ratings</w:t>
      </w:r>
    </w:p>
    <w:p w14:paraId="0EB9C9BE"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Open-text feedback</w:t>
      </w:r>
    </w:p>
    <w:p w14:paraId="087D3014"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Chat abandonment rates</w:t>
      </w:r>
    </w:p>
    <w:p w14:paraId="45AA2FA1"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CF20E74" w14:textId="25C57224"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5D213F3F"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Monitor Chatbot Performance</w:t>
      </w:r>
    </w:p>
    <w:p w14:paraId="5F843C2F"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Analyze response accuracy</w:t>
      </w:r>
    </w:p>
    <w:p w14:paraId="6F05D148"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Track failed or misunderstood queries</w:t>
      </w:r>
    </w:p>
    <w:p w14:paraId="4D3A9ACF"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Escalation frequency to human agents</w:t>
      </w:r>
    </w:p>
    <w:p w14:paraId="5C51E784"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D2B9782" w14:textId="1C136C26"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1C6026ED"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Log &amp; Analyze Conversations</w:t>
      </w:r>
    </w:p>
    <w:p w14:paraId="2FC21DA0"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Identify patterns in recurring issues</w:t>
      </w:r>
    </w:p>
    <w:p w14:paraId="44F76090"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Cluster low-confidence responses</w:t>
      </w:r>
    </w:p>
    <w:p w14:paraId="61403B31"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Highlight knowledge base gaps</w:t>
      </w:r>
    </w:p>
    <w:p w14:paraId="782BC08E"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1870E28" w14:textId="2235F38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7536F70F"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Evaluate Model Performance</w:t>
      </w:r>
    </w:p>
    <w:p w14:paraId="58B0F52E"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Recalculate accuracy, F1, etc.</w:t>
      </w:r>
    </w:p>
    <w:p w14:paraId="17BAD3EF"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Compare historical trends</w:t>
      </w:r>
    </w:p>
    <w:p w14:paraId="756132B7"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2CE38DD8" w14:textId="5A897A52"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0C55895"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Update Training Data</w:t>
      </w:r>
    </w:p>
    <w:p w14:paraId="1DE4200D"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Include new intents or question types</w:t>
      </w:r>
    </w:p>
    <w:p w14:paraId="53AE56FB"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Correct mislabeled samples</w:t>
      </w:r>
    </w:p>
    <w:p w14:paraId="624BC73A"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Add diverse phrasing examples</w:t>
      </w:r>
    </w:p>
    <w:p w14:paraId="1026F96E"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23BA004" w14:textId="48BADBD3"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47695FE"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Retrain or Fine-Tune Model</w:t>
      </w:r>
    </w:p>
    <w:p w14:paraId="5464F143"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Train on updated dataset</w:t>
      </w:r>
    </w:p>
    <w:p w14:paraId="3F8875D3"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Validate with test data</w:t>
      </w:r>
    </w:p>
    <w:p w14:paraId="711CFB5D"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Improve language understanding</w:t>
      </w:r>
    </w:p>
    <w:p w14:paraId="7FE40535"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9A8CE25" w14:textId="088D522A"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0BF94014"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Enhance Knowledge Base</w:t>
      </w:r>
    </w:p>
    <w:p w14:paraId="741C028C"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Add missing FAQs</w:t>
      </w:r>
    </w:p>
    <w:p w14:paraId="719AB968"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Refine existing answers</w:t>
      </w:r>
    </w:p>
    <w:p w14:paraId="57C7B10F"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Link to resolved tickets</w:t>
      </w:r>
    </w:p>
    <w:p w14:paraId="22E0640B"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156ABA70" w14:textId="7C039452"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3A7F1642"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Deploy Updated Version</w:t>
      </w:r>
    </w:p>
    <w:p w14:paraId="3885A4F7"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Push new model and data to production</w:t>
      </w:r>
    </w:p>
    <w:p w14:paraId="7A165A0A"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Monitor for regressions</w:t>
      </w:r>
    </w:p>
    <w:p w14:paraId="46892852"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16DCA0D7" w14:textId="22CA40EB"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291323C9"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Repeat Feedback Cycle</w:t>
      </w:r>
    </w:p>
    <w:p w14:paraId="5E509B07"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 Continuously improve with ongoing data</w:t>
      </w:r>
    </w:p>
    <w:p w14:paraId="5558408C"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35B10F01" w14:textId="7B6EAC3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V</w:t>
      </w:r>
    </w:p>
    <w:p w14:paraId="64997287" w14:textId="77777777" w:rsidR="003C073B" w:rsidRDefault="003C073B">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End</w:t>
      </w:r>
    </w:p>
    <w:p w14:paraId="358361C3" w14:textId="6DCB84B9"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4" w:name="_bw01c8sfa0q9"/>
      <w:bookmarkEnd w:id="4"/>
      <w:r>
        <w:rPr>
          <w:rFonts w:ascii="Times New Roman" w:eastAsia="Times New Roman" w:hAnsi="Times New Roman" w:cs="Times New Roman"/>
          <w:b/>
          <w:color w:val="980000"/>
          <w:sz w:val="30"/>
          <w:szCs w:val="30"/>
        </w:rPr>
        <w:t xml:space="preserve">4. Data Description </w:t>
      </w:r>
    </w:p>
    <w:p w14:paraId="0C4A3502" w14:textId="77777777" w:rsidR="00A263F0" w:rsidRDefault="00397BB1">
      <w:pPr>
        <w:pStyle w:val="Heading4"/>
        <w:spacing w:before="0" w:after="200" w:line="276" w:lineRule="auto"/>
      </w:pPr>
      <w:r>
        <w:rPr>
          <w:rStyle w:val="Strong"/>
          <w:rFonts w:ascii="Calibri" w:hAnsi="Calibri"/>
          <w:b w:val="0"/>
          <w:bCs w:val="0"/>
          <w:sz w:val="22"/>
        </w:rPr>
        <w:t>1. Primary Dataset Type:</w:t>
      </w:r>
    </w:p>
    <w:p w14:paraId="15E045ED" w14:textId="77777777" w:rsidR="00A263F0" w:rsidRDefault="00397BB1">
      <w:pPr>
        <w:pStyle w:val="BodyText"/>
        <w:numPr>
          <w:ilvl w:val="0"/>
          <w:numId w:val="3"/>
        </w:numPr>
        <w:rPr>
          <w:rFonts w:ascii="Liberation Serif" w:hAnsi="Liberation Serif"/>
        </w:rPr>
      </w:pPr>
      <w:r>
        <w:rPr>
          <w:rStyle w:val="Strong"/>
          <w:rFonts w:ascii="Liberation Serif" w:hAnsi="Liberation Serif"/>
        </w:rPr>
        <w:t>Customer Support Conversations / FAQs / Chat Logs</w:t>
      </w:r>
      <w:r>
        <w:rPr>
          <w:rFonts w:ascii="Liberation Serif" w:hAnsi="Liberation Serif"/>
        </w:rPr>
        <w:br/>
        <w:t>Used to train the chatbot's natural language understanding (NLU) and intent classification modules.</w:t>
      </w:r>
    </w:p>
    <w:p w14:paraId="57E7516A" w14:textId="77777777" w:rsidR="00A263F0" w:rsidRDefault="00A263F0">
      <w:pPr>
        <w:pStyle w:val="HorizontalLine"/>
        <w:rPr>
          <w:rFonts w:ascii="Liberation Serif" w:hAnsi="Liberation Serif"/>
        </w:rPr>
      </w:pPr>
    </w:p>
    <w:p w14:paraId="602B31D0" w14:textId="77777777" w:rsidR="00A263F0" w:rsidRDefault="00397BB1">
      <w:pPr>
        <w:pStyle w:val="Heading4"/>
      </w:pPr>
      <w:r>
        <w:rPr>
          <w:rStyle w:val="Strong"/>
          <w:b w:val="0"/>
          <w:bCs w:val="0"/>
        </w:rPr>
        <w:t>2. Sources:</w:t>
      </w:r>
    </w:p>
    <w:p w14:paraId="7422DE63" w14:textId="77777777" w:rsidR="00A263F0" w:rsidRDefault="00397BB1">
      <w:pPr>
        <w:pStyle w:val="BodyText"/>
        <w:numPr>
          <w:ilvl w:val="0"/>
          <w:numId w:val="4"/>
        </w:numPr>
        <w:rPr>
          <w:rFonts w:ascii="Liberation Serif" w:hAnsi="Liberation Serif"/>
        </w:rPr>
      </w:pPr>
      <w:r>
        <w:rPr>
          <w:rStyle w:val="Strong"/>
          <w:rFonts w:ascii="Liberation Serif" w:hAnsi="Liberation Serif"/>
        </w:rPr>
        <w:t>Kaggle Datasets (Public):</w:t>
      </w:r>
    </w:p>
    <w:p w14:paraId="78BA7665" w14:textId="77777777" w:rsidR="00A263F0" w:rsidRDefault="00397BB1">
      <w:pPr>
        <w:pStyle w:val="BodyText"/>
        <w:numPr>
          <w:ilvl w:val="1"/>
          <w:numId w:val="4"/>
        </w:numPr>
        <w:rPr>
          <w:rFonts w:ascii="Liberation Serif" w:hAnsi="Liberation Serif"/>
        </w:rPr>
      </w:pPr>
      <w:r>
        <w:rPr>
          <w:rFonts w:ascii="Liberation Serif" w:hAnsi="Liberation Serif"/>
        </w:rPr>
        <w:t>Example: Customer Support on Twitter Dataset</w:t>
      </w:r>
    </w:p>
    <w:p w14:paraId="245CF967" w14:textId="77777777" w:rsidR="00A263F0" w:rsidRDefault="00397BB1">
      <w:pPr>
        <w:pStyle w:val="BodyText"/>
        <w:numPr>
          <w:ilvl w:val="1"/>
          <w:numId w:val="4"/>
        </w:numPr>
        <w:rPr>
          <w:rFonts w:ascii="Liberation Serif" w:hAnsi="Liberation Serif"/>
        </w:rPr>
      </w:pPr>
      <w:r>
        <w:rPr>
          <w:rFonts w:ascii="Liberation Serif" w:hAnsi="Liberation Serif"/>
        </w:rPr>
        <w:t>Contains real-world customer service tweets and responses from brands like Apple, Amazon, and others.</w:t>
      </w:r>
    </w:p>
    <w:p w14:paraId="1DD8AFE0" w14:textId="77777777" w:rsidR="00A263F0" w:rsidRDefault="00397BB1">
      <w:pPr>
        <w:pStyle w:val="BodyText"/>
        <w:numPr>
          <w:ilvl w:val="0"/>
          <w:numId w:val="4"/>
        </w:numPr>
        <w:rPr>
          <w:rFonts w:ascii="Liberation Serif" w:hAnsi="Liberation Serif"/>
        </w:rPr>
      </w:pPr>
      <w:r>
        <w:rPr>
          <w:rStyle w:val="Strong"/>
          <w:rFonts w:ascii="Liberation Serif" w:hAnsi="Liberation Serif"/>
        </w:rPr>
        <w:t>UCI Machine Learning Repository (Public):</w:t>
      </w:r>
    </w:p>
    <w:p w14:paraId="1CDFD47B" w14:textId="77777777" w:rsidR="00A263F0" w:rsidRDefault="00397BB1">
      <w:pPr>
        <w:pStyle w:val="BodyText"/>
        <w:numPr>
          <w:ilvl w:val="1"/>
          <w:numId w:val="4"/>
        </w:numPr>
        <w:rPr>
          <w:rFonts w:ascii="Liberation Serif" w:hAnsi="Liberation Serif"/>
        </w:rPr>
      </w:pPr>
      <w:r>
        <w:rPr>
          <w:rFonts w:ascii="Liberation Serif" w:hAnsi="Liberation Serif"/>
        </w:rPr>
        <w:t>May be used for generic conversation datasets or sentiment-labeled text datasets.</w:t>
      </w:r>
    </w:p>
    <w:p w14:paraId="51E73DB0" w14:textId="77777777" w:rsidR="00A263F0" w:rsidRDefault="00397BB1">
      <w:pPr>
        <w:pStyle w:val="BodyText"/>
        <w:numPr>
          <w:ilvl w:val="0"/>
          <w:numId w:val="4"/>
        </w:numPr>
        <w:rPr>
          <w:rFonts w:ascii="Liberation Serif" w:hAnsi="Liberation Serif"/>
        </w:rPr>
      </w:pPr>
      <w:r>
        <w:rPr>
          <w:rStyle w:val="Strong"/>
          <w:rFonts w:ascii="Liberation Serif" w:hAnsi="Liberation Serif"/>
        </w:rPr>
        <w:t>Synthetic Datasets (Generated by You):</w:t>
      </w:r>
    </w:p>
    <w:p w14:paraId="2F365BF6" w14:textId="77777777" w:rsidR="00A263F0" w:rsidRDefault="00397BB1">
      <w:pPr>
        <w:pStyle w:val="BodyText"/>
        <w:numPr>
          <w:ilvl w:val="1"/>
          <w:numId w:val="4"/>
        </w:numPr>
        <w:rPr>
          <w:rFonts w:ascii="Liberation Serif" w:hAnsi="Liberation Serif"/>
        </w:rPr>
      </w:pPr>
      <w:r>
        <w:rPr>
          <w:rFonts w:ascii="Liberation Serif" w:hAnsi="Liberation Serif"/>
        </w:rPr>
        <w:t>Manually created or simulated question-answer pairs, intents, and utterances tailored to your project’s domain (e.g., e-commerce, telecom, banking).</w:t>
      </w:r>
    </w:p>
    <w:p w14:paraId="5372A9BC" w14:textId="77777777" w:rsidR="00A263F0" w:rsidRDefault="00397BB1">
      <w:pPr>
        <w:pStyle w:val="BodyText"/>
        <w:numPr>
          <w:ilvl w:val="0"/>
          <w:numId w:val="4"/>
        </w:numPr>
        <w:rPr>
          <w:rFonts w:ascii="Liberation Serif" w:hAnsi="Liberation Serif"/>
        </w:rPr>
      </w:pPr>
      <w:r>
        <w:rPr>
          <w:rStyle w:val="Strong"/>
          <w:rFonts w:ascii="Liberation Serif" w:hAnsi="Liberation Serif"/>
        </w:rPr>
        <w:t>Company-specific Chat Logs (Private – if available):</w:t>
      </w:r>
    </w:p>
    <w:p w14:paraId="70E66211" w14:textId="77777777" w:rsidR="00A263F0" w:rsidRDefault="00397BB1">
      <w:pPr>
        <w:pStyle w:val="BodyText"/>
        <w:numPr>
          <w:ilvl w:val="1"/>
          <w:numId w:val="4"/>
        </w:numPr>
        <w:rPr>
          <w:rFonts w:ascii="Liberation Serif" w:hAnsi="Liberation Serif"/>
        </w:rPr>
      </w:pPr>
      <w:r>
        <w:rPr>
          <w:rFonts w:ascii="Liberation Serif" w:hAnsi="Liberation Serif"/>
        </w:rPr>
        <w:t>If applicable, anonymized real customer service chat history or email records can provide high-quality domain-specific training data.</w:t>
      </w:r>
    </w:p>
    <w:p w14:paraId="514D1F09" w14:textId="77777777" w:rsidR="00A263F0" w:rsidRDefault="00397BB1">
      <w:pPr>
        <w:pStyle w:val="BodyText"/>
        <w:numPr>
          <w:ilvl w:val="0"/>
          <w:numId w:val="4"/>
        </w:numPr>
        <w:rPr>
          <w:rFonts w:ascii="Liberation Serif" w:hAnsi="Liberation Serif"/>
        </w:rPr>
      </w:pPr>
      <w:r>
        <w:rPr>
          <w:rStyle w:val="Strong"/>
          <w:rFonts w:ascii="Liberation Serif" w:hAnsi="Liberation Serif"/>
        </w:rPr>
        <w:t>Web-scraped FAQs (Semi-public):</w:t>
      </w:r>
    </w:p>
    <w:p w14:paraId="16AC75A9" w14:textId="77777777" w:rsidR="00A263F0" w:rsidRDefault="00397BB1">
      <w:pPr>
        <w:pStyle w:val="BodyText"/>
        <w:numPr>
          <w:ilvl w:val="1"/>
          <w:numId w:val="4"/>
        </w:numPr>
        <w:rPr>
          <w:rFonts w:ascii="Liberation Serif" w:hAnsi="Liberation Serif"/>
        </w:rPr>
      </w:pPr>
      <w:r>
        <w:rPr>
          <w:rFonts w:ascii="Liberation Serif" w:hAnsi="Liberation Serif"/>
        </w:rPr>
        <w:lastRenderedPageBreak/>
        <w:t>Collect frequently asked questions and answers from business websites using web scraping tools like BeautifulSoup or Scrapy.</w:t>
      </w:r>
    </w:p>
    <w:p w14:paraId="712AA29E" w14:textId="77777777" w:rsidR="00A263F0" w:rsidRDefault="00A263F0">
      <w:pPr>
        <w:pStyle w:val="HorizontalLine"/>
        <w:rPr>
          <w:rFonts w:ascii="Liberation Serif" w:hAnsi="Liberation Serif"/>
        </w:rPr>
      </w:pPr>
    </w:p>
    <w:p w14:paraId="0BAD7985" w14:textId="77777777" w:rsidR="00A263F0" w:rsidRDefault="00397BB1">
      <w:pPr>
        <w:pStyle w:val="Heading4"/>
      </w:pPr>
      <w:r>
        <w:rPr>
          <w:rStyle w:val="Strong"/>
          <w:b w:val="0"/>
          <w:bCs w:val="0"/>
        </w:rPr>
        <w:t>3. Dataset Nature:</w:t>
      </w:r>
    </w:p>
    <w:p w14:paraId="191B8902" w14:textId="77777777" w:rsidR="00A263F0" w:rsidRDefault="00397BB1">
      <w:pPr>
        <w:pStyle w:val="BodyText"/>
        <w:numPr>
          <w:ilvl w:val="0"/>
          <w:numId w:val="5"/>
        </w:numPr>
        <w:rPr>
          <w:rFonts w:ascii="Liberation Serif" w:hAnsi="Liberation Serif"/>
        </w:rPr>
      </w:pPr>
      <w:r>
        <w:rPr>
          <w:rStyle w:val="Strong"/>
          <w:rFonts w:ascii="Liberation Serif" w:hAnsi="Liberation Serif"/>
        </w:rPr>
        <w:t>Static Datasets:</w:t>
      </w:r>
    </w:p>
    <w:p w14:paraId="5063D337" w14:textId="77777777" w:rsidR="00A263F0" w:rsidRDefault="00397BB1">
      <w:pPr>
        <w:pStyle w:val="BodyText"/>
        <w:numPr>
          <w:ilvl w:val="1"/>
          <w:numId w:val="5"/>
        </w:numPr>
        <w:rPr>
          <w:rFonts w:ascii="Liberation Serif" w:hAnsi="Liberation Serif"/>
        </w:rPr>
      </w:pPr>
      <w:r>
        <w:rPr>
          <w:rFonts w:ascii="Liberation Serif" w:hAnsi="Liberation Serif"/>
        </w:rPr>
        <w:t>Most sources (Kaggle, UCI, manual/synthetic data) are downloaded once and remain fixed throughout the project lifecycle.</w:t>
      </w:r>
    </w:p>
    <w:p w14:paraId="20AAB561" w14:textId="77777777" w:rsidR="00A263F0" w:rsidRDefault="00397BB1">
      <w:pPr>
        <w:pStyle w:val="BodyText"/>
        <w:numPr>
          <w:ilvl w:val="0"/>
          <w:numId w:val="5"/>
        </w:numPr>
        <w:rPr>
          <w:rFonts w:ascii="Liberation Serif" w:hAnsi="Liberation Serif"/>
        </w:rPr>
      </w:pPr>
      <w:r>
        <w:rPr>
          <w:rStyle w:val="Strong"/>
          <w:rFonts w:ascii="Liberation Serif" w:hAnsi="Liberation Serif"/>
        </w:rPr>
        <w:t>Dynamic/Real-Time Sources (Optional):</w:t>
      </w:r>
    </w:p>
    <w:p w14:paraId="4FFD2041" w14:textId="77777777" w:rsidR="00A263F0" w:rsidRDefault="00397BB1">
      <w:pPr>
        <w:pStyle w:val="BodyText"/>
        <w:numPr>
          <w:ilvl w:val="1"/>
          <w:numId w:val="5"/>
        </w:numPr>
        <w:rPr>
          <w:rFonts w:ascii="Liberation Serif" w:hAnsi="Liberation Serif"/>
        </w:rPr>
      </w:pPr>
      <w:r>
        <w:rPr>
          <w:rFonts w:ascii="Liberation Serif" w:eastAsia="Times New Roman" w:hAnsi="Liberation Serif" w:cs="Times New Roman"/>
          <w:i/>
          <w:color w:val="000000"/>
          <w:sz w:val="28"/>
          <w:szCs w:val="28"/>
        </w:rPr>
        <w:t xml:space="preserve">APIs like </w:t>
      </w:r>
      <w:r>
        <w:rPr>
          <w:rStyle w:val="Strong"/>
          <w:rFonts w:ascii="Liberation Serif" w:eastAsia="Times New Roman" w:hAnsi="Liberation Serif" w:cs="Times New Roman"/>
          <w:i/>
          <w:color w:val="000000"/>
          <w:sz w:val="28"/>
          <w:szCs w:val="28"/>
        </w:rPr>
        <w:t>Twitter API</w:t>
      </w:r>
      <w:r>
        <w:rPr>
          <w:rFonts w:ascii="Liberation Serif" w:eastAsia="Times New Roman" w:hAnsi="Liberation Serif" w:cs="Times New Roman"/>
          <w:i/>
          <w:color w:val="000000"/>
          <w:sz w:val="28"/>
          <w:szCs w:val="28"/>
        </w:rPr>
        <w:t xml:space="preserve"> or </w:t>
      </w:r>
      <w:r>
        <w:rPr>
          <w:rStyle w:val="Strong"/>
          <w:rFonts w:ascii="Liberation Serif" w:eastAsia="Times New Roman" w:hAnsi="Liberation Serif" w:cs="Times New Roman"/>
          <w:i/>
          <w:color w:val="000000"/>
          <w:sz w:val="28"/>
          <w:szCs w:val="28"/>
        </w:rPr>
        <w:t>Freshdesk/Zendesk APIs</w:t>
      </w:r>
      <w:r>
        <w:rPr>
          <w:rFonts w:ascii="Liberation Serif" w:eastAsia="Times New Roman" w:hAnsi="Liberation Serif" w:cs="Times New Roman"/>
          <w:i/>
          <w:color w:val="000000"/>
          <w:sz w:val="28"/>
          <w:szCs w:val="28"/>
        </w:rPr>
        <w:t xml:space="preserve"> (if integrated) may allow for real-time or periodic updates to conversational data.</w:t>
      </w:r>
    </w:p>
    <w:p w14:paraId="3CCB4B89" w14:textId="77777777" w:rsidR="00A263F0" w:rsidRDefault="00A263F0">
      <w:pPr>
        <w:pStyle w:val="normal1"/>
        <w:spacing w:before="240" w:after="240" w:line="240" w:lineRule="auto"/>
        <w:ind w:left="720"/>
        <w:rPr>
          <w:rFonts w:ascii="Times New Roman" w:eastAsia="Times New Roman" w:hAnsi="Times New Roman" w:cs="Times New Roman"/>
          <w:i/>
          <w:sz w:val="28"/>
          <w:szCs w:val="28"/>
        </w:rPr>
      </w:pPr>
    </w:p>
    <w:p w14:paraId="5E1D8C27" w14:textId="77777777"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5" w:name="_kj46s3tklagi"/>
      <w:bookmarkEnd w:id="5"/>
      <w:r>
        <w:rPr>
          <w:rFonts w:ascii="Times New Roman" w:eastAsia="Times New Roman" w:hAnsi="Times New Roman" w:cs="Times New Roman"/>
          <w:b/>
          <w:color w:val="980000"/>
          <w:sz w:val="30"/>
          <w:szCs w:val="30"/>
        </w:rPr>
        <w:t>5. Data Preprocessing</w:t>
      </w:r>
    </w:p>
    <w:p w14:paraId="2E9695A7" w14:textId="77777777" w:rsidR="00A263F0" w:rsidRDefault="00397BB1">
      <w:pPr>
        <w:pStyle w:val="BodyText"/>
        <w:rPr>
          <w:rFonts w:ascii="Liberation Serif" w:hAnsi="Liberation Serif"/>
        </w:rPr>
      </w:pPr>
      <w:r>
        <w:rPr>
          <w:rFonts w:ascii="Liberation Serif" w:hAnsi="Liberation Serif"/>
        </w:rPr>
        <w:t>Once data is collected, preprocessing is required to clean, transform, and structure it appropriately for the chatbot model:</w:t>
      </w:r>
    </w:p>
    <w:p w14:paraId="61F7E735" w14:textId="77777777" w:rsidR="00A263F0" w:rsidRDefault="00397BB1">
      <w:pPr>
        <w:pStyle w:val="BodyText"/>
        <w:numPr>
          <w:ilvl w:val="0"/>
          <w:numId w:val="6"/>
        </w:numPr>
        <w:rPr>
          <w:rFonts w:ascii="Liberation Serif" w:hAnsi="Liberation Serif"/>
        </w:rPr>
      </w:pPr>
      <w:r>
        <w:rPr>
          <w:rStyle w:val="Strong"/>
          <w:rFonts w:ascii="Liberation Serif" w:hAnsi="Liberation Serif"/>
        </w:rPr>
        <w:t>Text Cleaning</w:t>
      </w:r>
      <w:r>
        <w:rPr>
          <w:rFonts w:ascii="Liberation Serif" w:hAnsi="Liberation Serif"/>
        </w:rPr>
        <w:t>:</w:t>
      </w:r>
      <w:r>
        <w:rPr>
          <w:rFonts w:ascii="Liberation Serif" w:hAnsi="Liberation Serif"/>
        </w:rPr>
        <w:br/>
        <w:t>Remove stop words, special characters, and irrelevant information.</w:t>
      </w:r>
    </w:p>
    <w:p w14:paraId="7E6DB74A" w14:textId="77777777" w:rsidR="00A263F0" w:rsidRDefault="00397BB1">
      <w:pPr>
        <w:pStyle w:val="BodyText"/>
        <w:numPr>
          <w:ilvl w:val="0"/>
          <w:numId w:val="6"/>
        </w:numPr>
        <w:rPr>
          <w:rFonts w:ascii="Liberation Serif" w:hAnsi="Liberation Serif"/>
        </w:rPr>
      </w:pPr>
      <w:r>
        <w:rPr>
          <w:rStyle w:val="Strong"/>
          <w:rFonts w:ascii="Liberation Serif" w:hAnsi="Liberation Serif"/>
        </w:rPr>
        <w:t>Tokenization</w:t>
      </w:r>
      <w:r>
        <w:rPr>
          <w:rFonts w:ascii="Liberation Serif" w:hAnsi="Liberation Serif"/>
        </w:rPr>
        <w:t>:</w:t>
      </w:r>
      <w:r>
        <w:rPr>
          <w:rFonts w:ascii="Liberation Serif" w:hAnsi="Liberation Serif"/>
        </w:rPr>
        <w:br/>
        <w:t>Break down sentences into tokens (words or phrases) that the chatbot can process.</w:t>
      </w:r>
    </w:p>
    <w:p w14:paraId="521D8652" w14:textId="77777777" w:rsidR="00A263F0" w:rsidRDefault="00397BB1">
      <w:pPr>
        <w:pStyle w:val="BodyText"/>
        <w:numPr>
          <w:ilvl w:val="0"/>
          <w:numId w:val="6"/>
        </w:numPr>
        <w:rPr>
          <w:rFonts w:ascii="Liberation Serif" w:hAnsi="Liberation Serif"/>
        </w:rPr>
      </w:pPr>
      <w:r>
        <w:rPr>
          <w:rStyle w:val="Strong"/>
          <w:rFonts w:ascii="Liberation Serif" w:hAnsi="Liberation Serif"/>
        </w:rPr>
        <w:t>Labeling Intents and Responses</w:t>
      </w:r>
      <w:r>
        <w:rPr>
          <w:rFonts w:ascii="Liberation Serif" w:hAnsi="Liberation Serif"/>
        </w:rPr>
        <w:t>:</w:t>
      </w:r>
      <w:r>
        <w:rPr>
          <w:rFonts w:ascii="Liberation Serif" w:hAnsi="Liberation Serif"/>
        </w:rPr>
        <w:br/>
        <w:t>Classify the customer queries into predefined intents and create corresponding responses.</w:t>
      </w:r>
    </w:p>
    <w:p w14:paraId="51B6DC1E" w14:textId="77777777" w:rsidR="00A263F0" w:rsidRDefault="00A263F0">
      <w:pPr>
        <w:pStyle w:val="HorizontalLine"/>
        <w:rPr>
          <w:rFonts w:ascii="Liberation Serif" w:hAnsi="Liberation Serif"/>
        </w:rPr>
      </w:pPr>
    </w:p>
    <w:p w14:paraId="6F274D0D" w14:textId="77777777" w:rsidR="00A263F0" w:rsidRDefault="00397BB1">
      <w:pPr>
        <w:pStyle w:val="Heading4"/>
      </w:pPr>
      <w:r>
        <w:rPr>
          <w:rStyle w:val="Strong"/>
          <w:b w:val="0"/>
          <w:bCs w:val="0"/>
        </w:rPr>
        <w:t>3. Model Building &amp; Training</w:t>
      </w:r>
    </w:p>
    <w:p w14:paraId="51C3E9FA" w14:textId="77777777" w:rsidR="00A263F0" w:rsidRDefault="00397BB1">
      <w:pPr>
        <w:pStyle w:val="BodyText"/>
        <w:numPr>
          <w:ilvl w:val="0"/>
          <w:numId w:val="7"/>
        </w:numPr>
        <w:rPr>
          <w:rFonts w:ascii="Liberation Serif" w:hAnsi="Liberation Serif"/>
        </w:rPr>
      </w:pPr>
      <w:r>
        <w:rPr>
          <w:rFonts w:ascii="Liberation Serif" w:hAnsi="Liberation Serif"/>
        </w:rPr>
        <w:t>Use the collected data to train the chatbot’s Natural Language Understanding (NLU) model for intent recognition.</w:t>
      </w:r>
    </w:p>
    <w:p w14:paraId="63F3F834" w14:textId="77777777" w:rsidR="00A263F0" w:rsidRDefault="00397BB1">
      <w:pPr>
        <w:pStyle w:val="BodyText"/>
        <w:numPr>
          <w:ilvl w:val="0"/>
          <w:numId w:val="7"/>
        </w:numPr>
        <w:rPr>
          <w:rFonts w:ascii="Liberation Serif" w:hAnsi="Liberation Serif"/>
        </w:rPr>
      </w:pPr>
      <w:r>
        <w:rPr>
          <w:rFonts w:ascii="Liberation Serif" w:hAnsi="Liberation Serif"/>
        </w:rPr>
        <w:t xml:space="preserve">Implement text classification algorithms (e.g., </w:t>
      </w:r>
      <w:r>
        <w:rPr>
          <w:rStyle w:val="Strong"/>
          <w:rFonts w:ascii="Liberation Serif" w:hAnsi="Liberation Serif"/>
        </w:rPr>
        <w:t>SVM</w:t>
      </w:r>
      <w:r>
        <w:rPr>
          <w:rFonts w:ascii="Liberation Serif" w:hAnsi="Liberation Serif"/>
        </w:rPr>
        <w:t xml:space="preserve">, </w:t>
      </w:r>
      <w:r>
        <w:rPr>
          <w:rStyle w:val="Strong"/>
          <w:rFonts w:ascii="Liberation Serif" w:hAnsi="Liberation Serif"/>
        </w:rPr>
        <w:t>Naive Bayes</w:t>
      </w:r>
      <w:r>
        <w:rPr>
          <w:rFonts w:ascii="Liberation Serif" w:hAnsi="Liberation Serif"/>
        </w:rPr>
        <w:t xml:space="preserve">, or </w:t>
      </w:r>
      <w:r>
        <w:rPr>
          <w:rStyle w:val="Strong"/>
          <w:rFonts w:ascii="Liberation Serif" w:hAnsi="Liberation Serif"/>
        </w:rPr>
        <w:t>RNN</w:t>
      </w:r>
      <w:r>
        <w:rPr>
          <w:rFonts w:ascii="Liberation Serif" w:hAnsi="Liberation Serif"/>
        </w:rPr>
        <w:t>).</w:t>
      </w:r>
    </w:p>
    <w:p w14:paraId="2185E1AC" w14:textId="77777777" w:rsidR="00A263F0" w:rsidRDefault="00397BB1">
      <w:pPr>
        <w:pStyle w:val="Heading4"/>
      </w:pPr>
      <w:r>
        <w:rPr>
          <w:rStyle w:val="Strong"/>
          <w:b w:val="0"/>
          <w:bCs w:val="0"/>
        </w:rPr>
        <w:t>4. Integration and Testing</w:t>
      </w:r>
    </w:p>
    <w:p w14:paraId="282F43D9" w14:textId="77777777" w:rsidR="00A263F0" w:rsidRDefault="00397BB1">
      <w:pPr>
        <w:pStyle w:val="BodyText"/>
        <w:numPr>
          <w:ilvl w:val="0"/>
          <w:numId w:val="8"/>
        </w:numPr>
        <w:rPr>
          <w:rFonts w:ascii="Liberation Serif" w:hAnsi="Liberation Serif"/>
        </w:rPr>
      </w:pPr>
      <w:r>
        <w:rPr>
          <w:rFonts w:ascii="Liberation Serif" w:hAnsi="Liberation Serif"/>
        </w:rPr>
        <w:t>Once the chatbot is trained, test it using new, unseen queries to evaluate performance. Ensure that the model accurately classifies intents and provides correct responses.</w:t>
      </w:r>
      <w:bookmarkStart w:id="6" w:name="_z9r2cdttnhnq"/>
      <w:bookmarkEnd w:id="6"/>
    </w:p>
    <w:p w14:paraId="384AB6CC" w14:textId="77777777"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7" w:name="_rcpoi2krx6k9"/>
      <w:bookmarkEnd w:id="7"/>
      <w:r>
        <w:rPr>
          <w:rFonts w:ascii="Times New Roman" w:eastAsia="Times New Roman" w:hAnsi="Times New Roman" w:cs="Times New Roman"/>
          <w:b/>
          <w:color w:val="980000"/>
          <w:sz w:val="30"/>
          <w:szCs w:val="30"/>
        </w:rPr>
        <w:t>6. Exploratory Data Analysis (EDA)</w:t>
      </w:r>
    </w:p>
    <w:p w14:paraId="25537738" w14:textId="77777777" w:rsidR="00A263F0" w:rsidRDefault="00397BB1">
      <w:pPr>
        <w:pStyle w:val="BodyText"/>
        <w:rPr>
          <w:rFonts w:ascii="Liberation Serif" w:hAnsi="Liberation Serif"/>
        </w:rPr>
      </w:pPr>
      <w:r>
        <w:rPr>
          <w:rStyle w:val="Strong"/>
          <w:rFonts w:ascii="Liberation Serif" w:hAnsi="Liberation Serif"/>
        </w:rPr>
        <w:t>Purpose:</w:t>
      </w:r>
      <w:r>
        <w:rPr>
          <w:rFonts w:ascii="Liberation Serif" w:hAnsi="Liberation Serif"/>
        </w:rPr>
        <w:t xml:space="preserve"> Uncover patterns, trends, and relationships in the data to inform model development and improvement.</w:t>
      </w:r>
    </w:p>
    <w:p w14:paraId="0E116149" w14:textId="77777777" w:rsidR="00A263F0" w:rsidRDefault="00397BB1">
      <w:pPr>
        <w:pStyle w:val="Heading4"/>
      </w:pPr>
      <w:r>
        <w:rPr>
          <w:rStyle w:val="Strong"/>
          <w:b w:val="0"/>
          <w:bCs w:val="0"/>
        </w:rPr>
        <w:lastRenderedPageBreak/>
        <w:t>Techniques/Visualizations:</w:t>
      </w:r>
    </w:p>
    <w:p w14:paraId="4BCDDB00" w14:textId="77777777" w:rsidR="00A263F0" w:rsidRDefault="00397BB1">
      <w:pPr>
        <w:pStyle w:val="BodyText"/>
        <w:numPr>
          <w:ilvl w:val="0"/>
          <w:numId w:val="9"/>
        </w:numPr>
        <w:rPr>
          <w:rFonts w:ascii="Liberation Serif" w:hAnsi="Liberation Serif"/>
        </w:rPr>
      </w:pPr>
      <w:r>
        <w:rPr>
          <w:rStyle w:val="Strong"/>
          <w:rFonts w:ascii="Liberation Serif" w:hAnsi="Liberation Serif"/>
        </w:rPr>
        <w:t>Word Cloud</w:t>
      </w:r>
      <w:r>
        <w:rPr>
          <w:rFonts w:ascii="Liberation Serif" w:hAnsi="Liberation Serif"/>
        </w:rPr>
        <w:t>:</w:t>
      </w:r>
      <w:r>
        <w:rPr>
          <w:rFonts w:ascii="Liberation Serif" w:hAnsi="Liberation Serif"/>
        </w:rPr>
        <w:br/>
        <w:t>A word cloud will help identify common terms in the customer queries, which is crucial for understanding the language and frequent issues that customers face.</w:t>
      </w:r>
    </w:p>
    <w:p w14:paraId="335772A8" w14:textId="77777777" w:rsidR="00A263F0" w:rsidRDefault="00397BB1">
      <w:pPr>
        <w:pStyle w:val="BodyText"/>
        <w:numPr>
          <w:ilvl w:val="0"/>
          <w:numId w:val="9"/>
        </w:numPr>
        <w:rPr>
          <w:rFonts w:ascii="Liberation Serif" w:hAnsi="Liberation Serif"/>
        </w:rPr>
      </w:pPr>
      <w:r>
        <w:rPr>
          <w:rStyle w:val="Strong"/>
          <w:rFonts w:ascii="Liberation Serif" w:hAnsi="Liberation Serif"/>
        </w:rPr>
        <w:t>Frequency Distribution of Intents</w:t>
      </w:r>
      <w:r>
        <w:rPr>
          <w:rFonts w:ascii="Liberation Serif" w:hAnsi="Liberation Serif"/>
        </w:rPr>
        <w:t>:</w:t>
      </w:r>
      <w:r>
        <w:rPr>
          <w:rFonts w:ascii="Liberation Serif" w:hAnsi="Liberation Serif"/>
        </w:rPr>
        <w:br/>
        <w:t>Visualize the frequency of each customer intent (e.g., "order tracking", "refund request") using a bar chart. This will allow you to understand which types of inquiries are most common.</w:t>
      </w:r>
    </w:p>
    <w:p w14:paraId="3CD660D6" w14:textId="77777777" w:rsidR="00A263F0" w:rsidRDefault="00397BB1">
      <w:pPr>
        <w:pStyle w:val="BodyText"/>
        <w:numPr>
          <w:ilvl w:val="0"/>
          <w:numId w:val="9"/>
        </w:numPr>
        <w:rPr>
          <w:rFonts w:ascii="Liberation Serif" w:hAnsi="Liberation Serif"/>
        </w:rPr>
      </w:pPr>
      <w:r>
        <w:rPr>
          <w:rStyle w:val="Strong"/>
          <w:rFonts w:ascii="Liberation Serif" w:hAnsi="Liberation Serif"/>
        </w:rPr>
        <w:t>Entity Frequency Analysis</w:t>
      </w:r>
      <w:r>
        <w:rPr>
          <w:rFonts w:ascii="Liberation Serif" w:hAnsi="Liberation Serif"/>
        </w:rPr>
        <w:t>:</w:t>
      </w:r>
      <w:r>
        <w:rPr>
          <w:rFonts w:ascii="Liberation Serif" w:hAnsi="Liberation Serif"/>
        </w:rPr>
        <w:br/>
        <w:t>For entity extraction (e.g., dates, order numbers), plot the most frequent entities in a bar chart to identify key attributes like product names, delivery times, etc.</w:t>
      </w:r>
    </w:p>
    <w:p w14:paraId="074DC85D" w14:textId="77777777" w:rsidR="00A263F0" w:rsidRDefault="00397BB1">
      <w:pPr>
        <w:pStyle w:val="BodyText"/>
        <w:numPr>
          <w:ilvl w:val="0"/>
          <w:numId w:val="9"/>
        </w:numPr>
        <w:rPr>
          <w:rFonts w:ascii="Liberation Serif" w:hAnsi="Liberation Serif"/>
        </w:rPr>
      </w:pPr>
      <w:r>
        <w:rPr>
          <w:rStyle w:val="Strong"/>
          <w:rFonts w:ascii="Liberation Serif" w:hAnsi="Liberation Serif"/>
        </w:rPr>
        <w:t>Confusion Matrix (for model evaluation)</w:t>
      </w:r>
      <w:r>
        <w:rPr>
          <w:rFonts w:ascii="Liberation Serif" w:hAnsi="Liberation Serif"/>
        </w:rPr>
        <w:t>:</w:t>
      </w:r>
      <w:r>
        <w:rPr>
          <w:rFonts w:ascii="Liberation Serif" w:hAnsi="Liberation Serif"/>
        </w:rPr>
        <w:br/>
        <w:t>Once the chatbot model is trained, use a confusion matrix to visualize how well the model predicts different intents. This helps identify where the model is making errors and which intents are often confused with others.</w:t>
      </w:r>
    </w:p>
    <w:p w14:paraId="4E0C4A5C" w14:textId="77777777" w:rsidR="00A263F0" w:rsidRDefault="00397BB1">
      <w:pPr>
        <w:pStyle w:val="BodyText"/>
        <w:numPr>
          <w:ilvl w:val="0"/>
          <w:numId w:val="9"/>
        </w:numPr>
        <w:rPr>
          <w:rFonts w:ascii="Liberation Serif" w:hAnsi="Liberation Serif"/>
        </w:rPr>
      </w:pPr>
      <w:r>
        <w:rPr>
          <w:rStyle w:val="Strong"/>
          <w:rFonts w:ascii="Liberation Serif" w:hAnsi="Liberation Serif"/>
        </w:rPr>
        <w:t>Pair Plot or Correlation Matrix</w:t>
      </w:r>
      <w:r>
        <w:rPr>
          <w:rFonts w:ascii="Liberation Serif" w:hAnsi="Liberation Serif"/>
        </w:rPr>
        <w:t>:</w:t>
      </w:r>
      <w:r>
        <w:rPr>
          <w:rFonts w:ascii="Liberation Serif" w:hAnsi="Liberation Serif"/>
        </w:rPr>
        <w:br/>
        <w:t>If any numerical data exists (e.g., customer satisfaction scores), visualize relationships between variables to identify patterns. This may be useful for understanding how intent categories or entities are linked with customer satisfaction.</w:t>
      </w:r>
      <w:bookmarkStart w:id="8" w:name="_rbwnxhs3tlbn"/>
      <w:bookmarkEnd w:id="8"/>
    </w:p>
    <w:p w14:paraId="488D9C90" w14:textId="77777777"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9" w:name="_3f6wc7farj1l"/>
      <w:bookmarkEnd w:id="9"/>
      <w:r>
        <w:rPr>
          <w:rFonts w:ascii="Times New Roman" w:eastAsia="Times New Roman" w:hAnsi="Times New Roman" w:cs="Times New Roman"/>
          <w:b/>
          <w:color w:val="980000"/>
          <w:sz w:val="30"/>
          <w:szCs w:val="30"/>
        </w:rPr>
        <w:t>7. Feature Engineering</w:t>
      </w:r>
    </w:p>
    <w:p w14:paraId="7BBC24CA" w14:textId="77777777" w:rsidR="00A263F0" w:rsidRDefault="00397BB1">
      <w:pPr>
        <w:pStyle w:val="BodyText"/>
        <w:rPr>
          <w:rFonts w:ascii="Liberation Serif" w:hAnsi="Liberation Serif"/>
        </w:rPr>
      </w:pPr>
      <w:r>
        <w:rPr>
          <w:rStyle w:val="Strong"/>
          <w:rFonts w:ascii="Liberation Serif" w:hAnsi="Liberation Serif"/>
        </w:rPr>
        <w:t>Purpose:</w:t>
      </w:r>
      <w:r>
        <w:rPr>
          <w:rFonts w:ascii="Liberation Serif" w:hAnsi="Liberation Serif"/>
        </w:rPr>
        <w:t xml:space="preserve"> Enhance model performance by transforming or creating new features.</w:t>
      </w:r>
    </w:p>
    <w:p w14:paraId="7BDC4979" w14:textId="77777777" w:rsidR="00A263F0" w:rsidRDefault="00397BB1">
      <w:pPr>
        <w:pStyle w:val="Heading4"/>
      </w:pPr>
      <w:r>
        <w:rPr>
          <w:rStyle w:val="Strong"/>
          <w:b w:val="0"/>
          <w:bCs w:val="0"/>
        </w:rPr>
        <w:t>Techniques:</w:t>
      </w:r>
    </w:p>
    <w:p w14:paraId="4CFB9CF8" w14:textId="77777777" w:rsidR="00A263F0" w:rsidRDefault="00397BB1">
      <w:pPr>
        <w:pStyle w:val="BodyText"/>
        <w:numPr>
          <w:ilvl w:val="0"/>
          <w:numId w:val="10"/>
        </w:numPr>
        <w:rPr>
          <w:rFonts w:ascii="Liberation Serif" w:hAnsi="Liberation Serif"/>
        </w:rPr>
      </w:pPr>
      <w:r>
        <w:rPr>
          <w:rStyle w:val="Strong"/>
          <w:rFonts w:ascii="Liberation Serif" w:hAnsi="Liberation Serif"/>
        </w:rPr>
        <w:t>Text Preprocessing</w:t>
      </w:r>
      <w:r>
        <w:rPr>
          <w:rFonts w:ascii="Liberation Serif" w:hAnsi="Liberation Serif"/>
        </w:rPr>
        <w:t>:</w:t>
      </w:r>
      <w:r>
        <w:rPr>
          <w:rFonts w:ascii="Liberation Serif" w:hAnsi="Liberation Serif"/>
        </w:rPr>
        <w:br/>
        <w:t>Tokenize, normalize, and clean the text to remove stop words, special characters, and irrelevant information. This will ensure the chatbot focuses on relevant features of customer queries.</w:t>
      </w:r>
    </w:p>
    <w:p w14:paraId="6BC1B33A" w14:textId="77777777" w:rsidR="00A263F0" w:rsidRDefault="00397BB1">
      <w:pPr>
        <w:pStyle w:val="BodyText"/>
        <w:numPr>
          <w:ilvl w:val="0"/>
          <w:numId w:val="10"/>
        </w:numPr>
        <w:rPr>
          <w:rFonts w:ascii="Liberation Serif" w:hAnsi="Liberation Serif"/>
        </w:rPr>
      </w:pPr>
      <w:r>
        <w:rPr>
          <w:rStyle w:val="Strong"/>
          <w:rFonts w:ascii="Liberation Serif" w:hAnsi="Liberation Serif"/>
        </w:rPr>
        <w:t>Intent Label Encoding</w:t>
      </w:r>
      <w:r>
        <w:rPr>
          <w:rFonts w:ascii="Liberation Serif" w:hAnsi="Liberation Serif"/>
        </w:rPr>
        <w:t>:</w:t>
      </w:r>
      <w:r>
        <w:rPr>
          <w:rFonts w:ascii="Liberation Serif" w:hAnsi="Liberation Serif"/>
        </w:rPr>
        <w:br/>
        <w:t>If the dataset is labeled with different intents, encode these labels numerically for machine learning models.</w:t>
      </w:r>
    </w:p>
    <w:p w14:paraId="0105AFCF" w14:textId="77777777" w:rsidR="00A263F0" w:rsidRDefault="00397BB1">
      <w:pPr>
        <w:pStyle w:val="BodyText"/>
        <w:numPr>
          <w:ilvl w:val="0"/>
          <w:numId w:val="10"/>
        </w:numPr>
        <w:rPr>
          <w:rFonts w:ascii="Liberation Serif" w:hAnsi="Liberation Serif"/>
        </w:rPr>
      </w:pPr>
      <w:r>
        <w:rPr>
          <w:rStyle w:val="Strong"/>
          <w:rFonts w:ascii="Liberation Serif" w:hAnsi="Liberation Serif"/>
        </w:rPr>
        <w:t>Entity Extraction</w:t>
      </w:r>
      <w:r>
        <w:rPr>
          <w:rFonts w:ascii="Liberation Serif" w:hAnsi="Liberation Serif"/>
        </w:rPr>
        <w:t>:</w:t>
      </w:r>
      <w:r>
        <w:rPr>
          <w:rFonts w:ascii="Liberation Serif" w:hAnsi="Liberation Serif"/>
        </w:rPr>
        <w:br/>
        <w:t>Extract relevant entities (like product names, locations, account numbers) from the customer queries using NLP libraries (e.g., spaCy, Rasa). These entities will help in mapping to the correct responses.</w:t>
      </w:r>
    </w:p>
    <w:p w14:paraId="523655DD" w14:textId="77777777" w:rsidR="00A263F0" w:rsidRDefault="00397BB1">
      <w:pPr>
        <w:pStyle w:val="BodyText"/>
        <w:numPr>
          <w:ilvl w:val="0"/>
          <w:numId w:val="10"/>
        </w:numPr>
        <w:rPr>
          <w:rFonts w:ascii="Liberation Serif" w:hAnsi="Liberation Serif"/>
        </w:rPr>
      </w:pPr>
      <w:r>
        <w:rPr>
          <w:rStyle w:val="Strong"/>
          <w:rFonts w:ascii="Liberation Serif" w:hAnsi="Liberation Serif"/>
        </w:rPr>
        <w:t>Sentence Embeddings</w:t>
      </w:r>
      <w:r>
        <w:rPr>
          <w:rFonts w:ascii="Liberation Serif" w:hAnsi="Liberation Serif"/>
        </w:rPr>
        <w:t>:</w:t>
      </w:r>
      <w:r>
        <w:rPr>
          <w:rFonts w:ascii="Liberation Serif" w:hAnsi="Liberation Serif"/>
        </w:rPr>
        <w:br/>
        <w:t xml:space="preserve">Use techniques like </w:t>
      </w:r>
      <w:r>
        <w:rPr>
          <w:rStyle w:val="Strong"/>
          <w:rFonts w:ascii="Liberation Serif" w:hAnsi="Liberation Serif"/>
        </w:rPr>
        <w:t>TF-IDF</w:t>
      </w:r>
      <w:r>
        <w:rPr>
          <w:rFonts w:ascii="Liberation Serif" w:hAnsi="Liberation Serif"/>
        </w:rPr>
        <w:t xml:space="preserve"> or </w:t>
      </w:r>
      <w:r>
        <w:rPr>
          <w:rStyle w:val="Strong"/>
          <w:rFonts w:ascii="Liberation Serif" w:hAnsi="Liberation Serif"/>
        </w:rPr>
        <w:t>Word2Vec</w:t>
      </w:r>
      <w:r>
        <w:rPr>
          <w:rFonts w:ascii="Liberation Serif" w:hAnsi="Liberation Serif"/>
        </w:rPr>
        <w:t xml:space="preserve"> to convert customer queries into numerical features (vector representations). Advanced techniques like </w:t>
      </w:r>
      <w:r>
        <w:rPr>
          <w:rStyle w:val="Strong"/>
          <w:rFonts w:ascii="Liberation Serif" w:hAnsi="Liberation Serif"/>
        </w:rPr>
        <w:t>BERT</w:t>
      </w:r>
      <w:r>
        <w:rPr>
          <w:rFonts w:ascii="Liberation Serif" w:hAnsi="Liberation Serif"/>
        </w:rPr>
        <w:t xml:space="preserve"> or </w:t>
      </w:r>
      <w:r>
        <w:rPr>
          <w:rStyle w:val="Strong"/>
          <w:rFonts w:ascii="Liberation Serif" w:hAnsi="Liberation Serif"/>
        </w:rPr>
        <w:t>DistilBERT</w:t>
      </w:r>
      <w:r>
        <w:rPr>
          <w:rFonts w:ascii="Liberation Serif" w:hAnsi="Liberation Serif"/>
        </w:rPr>
        <w:t xml:space="preserve"> can be used for deeper understanding of complex queries.</w:t>
      </w:r>
    </w:p>
    <w:p w14:paraId="0988EBF0" w14:textId="77777777" w:rsidR="00A263F0" w:rsidRDefault="00397BB1">
      <w:pPr>
        <w:pStyle w:val="BodyText"/>
        <w:numPr>
          <w:ilvl w:val="0"/>
          <w:numId w:val="10"/>
        </w:numPr>
        <w:rPr>
          <w:rFonts w:ascii="Liberation Serif" w:hAnsi="Liberation Serif"/>
        </w:rPr>
      </w:pPr>
      <w:r>
        <w:rPr>
          <w:rStyle w:val="Strong"/>
          <w:rFonts w:ascii="Liberation Serif" w:hAnsi="Liberation Serif"/>
        </w:rPr>
        <w:t>Custom Feature Generation</w:t>
      </w:r>
      <w:r>
        <w:rPr>
          <w:rFonts w:ascii="Liberation Serif" w:hAnsi="Liberation Serif"/>
        </w:rPr>
        <w:t>:</w:t>
      </w:r>
      <w:r>
        <w:rPr>
          <w:rFonts w:ascii="Liberation Serif" w:hAnsi="Liberation Serif"/>
        </w:rPr>
        <w:br/>
        <w:t xml:space="preserve">Based on user behavior or query patterns, create new features like </w:t>
      </w:r>
      <w:r>
        <w:rPr>
          <w:rStyle w:val="Strong"/>
          <w:rFonts w:ascii="Liberation Serif" w:hAnsi="Liberation Serif"/>
        </w:rPr>
        <w:t>query length</w:t>
      </w:r>
      <w:r>
        <w:rPr>
          <w:rFonts w:ascii="Liberation Serif" w:hAnsi="Liberation Serif"/>
        </w:rPr>
        <w:t xml:space="preserve">, </w:t>
      </w:r>
      <w:r>
        <w:rPr>
          <w:rStyle w:val="Strong"/>
          <w:rFonts w:ascii="Liberation Serif" w:hAnsi="Liberation Serif"/>
        </w:rPr>
        <w:t>number of words in query</w:t>
      </w:r>
      <w:r>
        <w:rPr>
          <w:rFonts w:ascii="Liberation Serif" w:hAnsi="Liberation Serif"/>
        </w:rPr>
        <w:t xml:space="preserve">, or </w:t>
      </w:r>
      <w:r>
        <w:rPr>
          <w:rStyle w:val="Strong"/>
          <w:rFonts w:ascii="Liberation Serif" w:hAnsi="Liberation Serif"/>
        </w:rPr>
        <w:t>query sentiment</w:t>
      </w:r>
      <w:r>
        <w:rPr>
          <w:rFonts w:ascii="Liberation Serif" w:hAnsi="Liberation Serif"/>
        </w:rPr>
        <w:t xml:space="preserve"> (positive, negative, neutral).</w:t>
      </w:r>
    </w:p>
    <w:p w14:paraId="64CFFD4C" w14:textId="77777777" w:rsidR="00A263F0" w:rsidRDefault="00A263F0">
      <w:pPr>
        <w:pStyle w:val="HorizontalLine"/>
        <w:rPr>
          <w:rFonts w:ascii="Liberation Serif" w:hAnsi="Liberation Serif"/>
        </w:rPr>
      </w:pPr>
    </w:p>
    <w:p w14:paraId="1A3545C5" w14:textId="77777777" w:rsidR="00A263F0" w:rsidRDefault="00A263F0">
      <w:pPr>
        <w:pStyle w:val="Heading3"/>
        <w:keepNext w:val="0"/>
        <w:keepLines w:val="0"/>
        <w:spacing w:before="280"/>
        <w:rPr>
          <w:rFonts w:ascii="Times New Roman" w:eastAsia="Times New Roman" w:hAnsi="Times New Roman" w:cs="Times New Roman"/>
          <w:b/>
          <w:color w:val="980000"/>
          <w:sz w:val="30"/>
          <w:szCs w:val="30"/>
        </w:rPr>
      </w:pPr>
      <w:bookmarkStart w:id="10" w:name="_1inthw6rsb6"/>
      <w:bookmarkEnd w:id="10"/>
    </w:p>
    <w:p w14:paraId="08C26565" w14:textId="77777777"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11" w:name="_tippxhqkcoin"/>
      <w:bookmarkEnd w:id="11"/>
      <w:r>
        <w:rPr>
          <w:rFonts w:ascii="Times New Roman" w:eastAsia="Times New Roman" w:hAnsi="Times New Roman" w:cs="Times New Roman"/>
          <w:b/>
          <w:color w:val="980000"/>
          <w:sz w:val="30"/>
          <w:szCs w:val="30"/>
        </w:rPr>
        <w:t xml:space="preserve">8. Model Building </w:t>
      </w:r>
    </w:p>
    <w:p w14:paraId="24B88A77" w14:textId="77777777" w:rsidR="00A263F0" w:rsidRDefault="00397BB1">
      <w:pPr>
        <w:pStyle w:val="BodyText"/>
        <w:spacing w:before="280" w:after="8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Used to understand what the user wants to achieve from a query.</w:t>
      </w:r>
    </w:p>
    <w:p w14:paraId="56A4C89A" w14:textId="77777777" w:rsidR="00A263F0" w:rsidRDefault="00397BB1">
      <w:pPr>
        <w:pStyle w:val="BodyText"/>
        <w:numPr>
          <w:ilvl w:val="0"/>
          <w:numId w:val="11"/>
        </w:numPr>
        <w:tabs>
          <w:tab w:val="left" w:pos="0"/>
        </w:tabs>
      </w:pPr>
      <w:r>
        <w:rPr>
          <w:rStyle w:val="Strong"/>
        </w:rPr>
        <w:t>Logistic Regression / SVM / Random Forest</w:t>
      </w:r>
    </w:p>
    <w:p w14:paraId="0AB09FD4" w14:textId="77777777" w:rsidR="00A263F0" w:rsidRDefault="00397BB1">
      <w:pPr>
        <w:pStyle w:val="BodyText"/>
        <w:numPr>
          <w:ilvl w:val="1"/>
          <w:numId w:val="11"/>
        </w:numPr>
        <w:tabs>
          <w:tab w:val="left" w:pos="0"/>
        </w:tabs>
      </w:pPr>
      <w:r>
        <w:t>Suitable for small to medium-sized datasets with labeled intents.</w:t>
      </w:r>
    </w:p>
    <w:p w14:paraId="34F0405D" w14:textId="77777777" w:rsidR="00A263F0" w:rsidRDefault="00397BB1">
      <w:pPr>
        <w:pStyle w:val="BodyText"/>
        <w:numPr>
          <w:ilvl w:val="0"/>
          <w:numId w:val="11"/>
        </w:numPr>
        <w:tabs>
          <w:tab w:val="left" w:pos="0"/>
        </w:tabs>
      </w:pPr>
      <w:r>
        <w:rPr>
          <w:rStyle w:val="Strong"/>
        </w:rPr>
        <w:t>Deep Learning Models (LSTM, GRU)</w:t>
      </w:r>
    </w:p>
    <w:p w14:paraId="7FE1FA09" w14:textId="77777777" w:rsidR="00A263F0" w:rsidRDefault="00397BB1">
      <w:pPr>
        <w:pStyle w:val="BodyText"/>
        <w:numPr>
          <w:ilvl w:val="1"/>
          <w:numId w:val="11"/>
        </w:numPr>
        <w:tabs>
          <w:tab w:val="left" w:pos="0"/>
        </w:tabs>
      </w:pPr>
      <w:r>
        <w:t>For sequential understanding of user queries.</w:t>
      </w:r>
    </w:p>
    <w:p w14:paraId="1B422BB3" w14:textId="77777777" w:rsidR="00A263F0" w:rsidRDefault="00397BB1">
      <w:pPr>
        <w:pStyle w:val="BodyText"/>
        <w:numPr>
          <w:ilvl w:val="0"/>
          <w:numId w:val="11"/>
        </w:numPr>
        <w:tabs>
          <w:tab w:val="left" w:pos="0"/>
        </w:tabs>
      </w:pPr>
      <w:r>
        <w:rPr>
          <w:rStyle w:val="Strong"/>
        </w:rPr>
        <w:t>Transformers (BERT, DistilBERT)</w:t>
      </w:r>
    </w:p>
    <w:p w14:paraId="54933264" w14:textId="77777777" w:rsidR="00A263F0" w:rsidRDefault="00397BB1">
      <w:pPr>
        <w:pStyle w:val="BodyText"/>
        <w:numPr>
          <w:ilvl w:val="1"/>
          <w:numId w:val="11"/>
        </w:numPr>
        <w:tabs>
          <w:tab w:val="left" w:pos="0"/>
        </w:tabs>
      </w:pPr>
      <w:r>
        <w:t>High accuracy on complex queries and capable of fine-tuning for domain-specific intents.</w:t>
      </w:r>
    </w:p>
    <w:p w14:paraId="2E01014B" w14:textId="77777777" w:rsidR="00A263F0" w:rsidRDefault="00A263F0">
      <w:pPr>
        <w:pStyle w:val="HorizontalLine"/>
      </w:pPr>
    </w:p>
    <w:p w14:paraId="779B615A" w14:textId="77777777" w:rsidR="00A263F0" w:rsidRDefault="00397BB1">
      <w:pPr>
        <w:pStyle w:val="Heading3"/>
      </w:pPr>
      <w:r>
        <w:t xml:space="preserve">2. </w:t>
      </w:r>
      <w:r>
        <w:rPr>
          <w:rStyle w:val="Strong"/>
        </w:rPr>
        <w:t>Entity Recognition Models</w:t>
      </w:r>
    </w:p>
    <w:p w14:paraId="1EF2A1FF" w14:textId="77777777" w:rsidR="00A263F0" w:rsidRDefault="00397BB1">
      <w:pPr>
        <w:pStyle w:val="BodyText"/>
      </w:pPr>
      <w:r>
        <w:t>Used to extract specific entities (e.g., names, dates, order numbers).</w:t>
      </w:r>
    </w:p>
    <w:p w14:paraId="5D3D877B" w14:textId="77777777" w:rsidR="00A263F0" w:rsidRDefault="00397BB1">
      <w:pPr>
        <w:pStyle w:val="BodyText"/>
        <w:numPr>
          <w:ilvl w:val="0"/>
          <w:numId w:val="12"/>
        </w:numPr>
        <w:tabs>
          <w:tab w:val="left" w:pos="0"/>
        </w:tabs>
      </w:pPr>
      <w:r>
        <w:rPr>
          <w:rStyle w:val="Strong"/>
        </w:rPr>
        <w:t>spaCy NER / CRF Models</w:t>
      </w:r>
    </w:p>
    <w:p w14:paraId="1C835D57" w14:textId="77777777" w:rsidR="00A263F0" w:rsidRDefault="00397BB1">
      <w:pPr>
        <w:pStyle w:val="BodyText"/>
        <w:numPr>
          <w:ilvl w:val="0"/>
          <w:numId w:val="12"/>
        </w:numPr>
        <w:tabs>
          <w:tab w:val="left" w:pos="0"/>
        </w:tabs>
      </w:pPr>
      <w:r>
        <w:rPr>
          <w:rStyle w:val="Strong"/>
        </w:rPr>
        <w:t>BERT-based Token Classification</w:t>
      </w:r>
    </w:p>
    <w:p w14:paraId="76A09C68" w14:textId="77777777" w:rsidR="00A263F0" w:rsidRDefault="00397BB1">
      <w:pPr>
        <w:pStyle w:val="BodyText"/>
        <w:numPr>
          <w:ilvl w:val="0"/>
          <w:numId w:val="12"/>
        </w:numPr>
        <w:tabs>
          <w:tab w:val="left" w:pos="0"/>
        </w:tabs>
      </w:pPr>
      <w:r>
        <w:t>Custom rules + statistical tagging</w:t>
      </w:r>
    </w:p>
    <w:p w14:paraId="0A9D3EC4" w14:textId="77777777" w:rsidR="00A263F0" w:rsidRDefault="00A263F0">
      <w:pPr>
        <w:pStyle w:val="HorizontalLine"/>
      </w:pPr>
    </w:p>
    <w:p w14:paraId="4D7D97C7" w14:textId="77777777" w:rsidR="00A263F0" w:rsidRDefault="00397BB1">
      <w:pPr>
        <w:pStyle w:val="Heading3"/>
      </w:pPr>
      <w:r>
        <w:t xml:space="preserve">3. </w:t>
      </w:r>
      <w:r>
        <w:rPr>
          <w:rStyle w:val="Strong"/>
        </w:rPr>
        <w:t>Dialog Management System</w:t>
      </w:r>
    </w:p>
    <w:p w14:paraId="66349E6F" w14:textId="77777777" w:rsidR="00A263F0" w:rsidRDefault="00397BB1">
      <w:pPr>
        <w:pStyle w:val="BodyText"/>
      </w:pPr>
      <w:r>
        <w:t>Controls how the chatbot responds and manages context.</w:t>
      </w:r>
    </w:p>
    <w:p w14:paraId="0BAEECCE" w14:textId="77777777" w:rsidR="00A263F0" w:rsidRDefault="00397BB1">
      <w:pPr>
        <w:pStyle w:val="BodyText"/>
        <w:numPr>
          <w:ilvl w:val="0"/>
          <w:numId w:val="13"/>
        </w:numPr>
        <w:tabs>
          <w:tab w:val="left" w:pos="0"/>
        </w:tabs>
      </w:pPr>
      <w:r>
        <w:rPr>
          <w:rStyle w:val="Strong"/>
        </w:rPr>
        <w:t>Rule-Based Systems</w:t>
      </w:r>
    </w:p>
    <w:p w14:paraId="50BF6491" w14:textId="77777777" w:rsidR="00A263F0" w:rsidRDefault="00397BB1">
      <w:pPr>
        <w:pStyle w:val="BodyText"/>
        <w:numPr>
          <w:ilvl w:val="1"/>
          <w:numId w:val="13"/>
        </w:numPr>
        <w:tabs>
          <w:tab w:val="left" w:pos="0"/>
        </w:tabs>
      </w:pPr>
      <w:r>
        <w:t>For basic, predictable flows (e.g., FAQs).</w:t>
      </w:r>
    </w:p>
    <w:p w14:paraId="5981DE53" w14:textId="77777777" w:rsidR="00A263F0" w:rsidRDefault="00397BB1">
      <w:pPr>
        <w:pStyle w:val="BodyText"/>
        <w:numPr>
          <w:ilvl w:val="0"/>
          <w:numId w:val="13"/>
        </w:numPr>
        <w:tabs>
          <w:tab w:val="left" w:pos="0"/>
        </w:tabs>
      </w:pPr>
      <w:r>
        <w:rPr>
          <w:rStyle w:val="Strong"/>
        </w:rPr>
        <w:t>Rasa Core / Dialogflow CX</w:t>
      </w:r>
    </w:p>
    <w:p w14:paraId="663AF336" w14:textId="77777777" w:rsidR="00A263F0" w:rsidRDefault="00397BB1">
      <w:pPr>
        <w:pStyle w:val="BodyText"/>
        <w:numPr>
          <w:ilvl w:val="1"/>
          <w:numId w:val="13"/>
        </w:numPr>
        <w:tabs>
          <w:tab w:val="left" w:pos="0"/>
        </w:tabs>
      </w:pPr>
      <w:r>
        <w:t>For more complex conversation handling with memory/context.</w:t>
      </w:r>
    </w:p>
    <w:p w14:paraId="7E914F61" w14:textId="77777777" w:rsidR="00A263F0" w:rsidRDefault="00397BB1">
      <w:pPr>
        <w:pStyle w:val="BodyText"/>
        <w:numPr>
          <w:ilvl w:val="0"/>
          <w:numId w:val="13"/>
        </w:numPr>
        <w:tabs>
          <w:tab w:val="left" w:pos="0"/>
        </w:tabs>
      </w:pPr>
      <w:r>
        <w:rPr>
          <w:rStyle w:val="Strong"/>
        </w:rPr>
        <w:t>GPT-based Chat Models (if using LLMs)</w:t>
      </w:r>
    </w:p>
    <w:p w14:paraId="279F4A9B" w14:textId="77777777" w:rsidR="00A263F0" w:rsidRDefault="00397BB1">
      <w:pPr>
        <w:pStyle w:val="BodyText"/>
        <w:numPr>
          <w:ilvl w:val="1"/>
          <w:numId w:val="13"/>
        </w:numPr>
        <w:tabs>
          <w:tab w:val="left" w:pos="0"/>
        </w:tabs>
      </w:pPr>
      <w:r>
        <w:t>For dynamic and open-ended conversations (requires careful control).</w:t>
      </w:r>
    </w:p>
    <w:p w14:paraId="24FDD448" w14:textId="77777777" w:rsidR="00A263F0" w:rsidRDefault="00A263F0">
      <w:pPr>
        <w:pStyle w:val="HorizontalLine"/>
      </w:pPr>
    </w:p>
    <w:p w14:paraId="38C59BEF" w14:textId="77777777" w:rsidR="00A263F0" w:rsidRDefault="00397BB1">
      <w:pPr>
        <w:pStyle w:val="Heading3"/>
      </w:pPr>
      <w:r>
        <w:t xml:space="preserve">4. </w:t>
      </w:r>
      <w:r>
        <w:rPr>
          <w:rStyle w:val="Strong"/>
        </w:rPr>
        <w:t>Response Generation</w:t>
      </w:r>
    </w:p>
    <w:p w14:paraId="0FFBE822" w14:textId="77777777" w:rsidR="00A263F0" w:rsidRDefault="00397BB1">
      <w:pPr>
        <w:pStyle w:val="BodyText"/>
        <w:numPr>
          <w:ilvl w:val="0"/>
          <w:numId w:val="14"/>
        </w:numPr>
        <w:tabs>
          <w:tab w:val="left" w:pos="0"/>
        </w:tabs>
      </w:pPr>
      <w:r>
        <w:rPr>
          <w:rStyle w:val="Strong"/>
        </w:rPr>
        <w:t>Template-Based Responses</w:t>
      </w:r>
      <w:r>
        <w:t xml:space="preserve"> (e.g., “Your order number is {order_id}”)</w:t>
      </w:r>
    </w:p>
    <w:p w14:paraId="4E051EB1" w14:textId="77777777" w:rsidR="00A263F0" w:rsidRDefault="00397BB1">
      <w:pPr>
        <w:pStyle w:val="BodyText"/>
        <w:numPr>
          <w:ilvl w:val="0"/>
          <w:numId w:val="14"/>
        </w:numPr>
        <w:tabs>
          <w:tab w:val="left" w:pos="0"/>
        </w:tabs>
      </w:pPr>
      <w:r>
        <w:rPr>
          <w:rStyle w:val="Strong"/>
        </w:rPr>
        <w:lastRenderedPageBreak/>
        <w:t>ML/DL Generated Responses</w:t>
      </w:r>
      <w:r>
        <w:t xml:space="preserve"> (for more natural output using seq2seq or transformer models)</w:t>
      </w:r>
    </w:p>
    <w:p w14:paraId="35774AF0" w14:textId="77777777" w:rsidR="00A263F0" w:rsidRDefault="00A263F0">
      <w:pPr>
        <w:pStyle w:val="HorizontalLine"/>
      </w:pPr>
    </w:p>
    <w:p w14:paraId="3C829C79" w14:textId="77777777" w:rsidR="00A263F0" w:rsidRDefault="00397BB1">
      <w:pPr>
        <w:pStyle w:val="Heading3"/>
      </w:pPr>
      <w:r>
        <w:t xml:space="preserve">5. </w:t>
      </w:r>
      <w:r>
        <w:rPr>
          <w:rStyle w:val="Strong"/>
        </w:rPr>
        <w:t>Multilingual Support (Optional)</w:t>
      </w:r>
    </w:p>
    <w:p w14:paraId="79B9AC24" w14:textId="77777777" w:rsidR="00A263F0" w:rsidRDefault="00397BB1">
      <w:pPr>
        <w:pStyle w:val="BodyText"/>
        <w:numPr>
          <w:ilvl w:val="0"/>
          <w:numId w:val="15"/>
        </w:numPr>
        <w:tabs>
          <w:tab w:val="left" w:pos="0"/>
        </w:tabs>
      </w:pPr>
      <w:r>
        <w:t xml:space="preserve">Use </w:t>
      </w:r>
      <w:r>
        <w:rPr>
          <w:rStyle w:val="SourceText"/>
        </w:rPr>
        <w:t>mBERT</w:t>
      </w:r>
      <w:r>
        <w:t xml:space="preserve"> or </w:t>
      </w:r>
      <w:r>
        <w:rPr>
          <w:rStyle w:val="SourceText"/>
        </w:rPr>
        <w:t>MarianMT</w:t>
      </w:r>
      <w:r>
        <w:t xml:space="preserve"> for translating queries/responses</w:t>
      </w:r>
      <w:bookmarkStart w:id="12" w:name="_6fjfnzebmfyo"/>
      <w:bookmarkEnd w:id="12"/>
    </w:p>
    <w:p w14:paraId="630DC747" w14:textId="77777777"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13" w:name="_98smbbx991gg"/>
      <w:bookmarkEnd w:id="13"/>
      <w:r>
        <w:rPr>
          <w:rFonts w:ascii="Times New Roman" w:eastAsia="Times New Roman" w:hAnsi="Times New Roman" w:cs="Times New Roman"/>
          <w:b/>
          <w:color w:val="980000"/>
          <w:sz w:val="30"/>
          <w:szCs w:val="30"/>
        </w:rPr>
        <w:t>9. Visualization of Results &amp; Model Insights</w:t>
      </w:r>
    </w:p>
    <w:p w14:paraId="22A2E5B5" w14:textId="77777777" w:rsidR="00A263F0" w:rsidRDefault="00397BB1">
      <w:pPr>
        <w:pStyle w:val="Heading4"/>
        <w:spacing w:before="240" w:after="240"/>
        <w:rPr>
          <w:rFonts w:ascii="Times New Roman" w:eastAsia="Times New Roman" w:hAnsi="Times New Roman" w:cs="Times New Roman"/>
          <w:i/>
          <w:sz w:val="28"/>
          <w:szCs w:val="28"/>
        </w:rPr>
      </w:pPr>
      <w:r>
        <w:rPr>
          <w:rStyle w:val="Strong"/>
          <w:rFonts w:ascii="Times New Roman" w:eastAsia="Times New Roman" w:hAnsi="Times New Roman" w:cs="Times New Roman"/>
          <w:i/>
          <w:sz w:val="28"/>
          <w:szCs w:val="28"/>
        </w:rPr>
        <w:t>. Intent Classification Performance</w:t>
      </w:r>
    </w:p>
    <w:p w14:paraId="5E530E58" w14:textId="77777777" w:rsidR="00A263F0" w:rsidRDefault="00397BB1">
      <w:pPr>
        <w:pStyle w:val="BodyText"/>
        <w:numPr>
          <w:ilvl w:val="0"/>
          <w:numId w:val="16"/>
        </w:numPr>
        <w:tabs>
          <w:tab w:val="left" w:pos="0"/>
        </w:tabs>
      </w:pPr>
      <w:r>
        <w:rPr>
          <w:rStyle w:val="Strong"/>
        </w:rPr>
        <w:t>Confusion Matrix</w:t>
      </w:r>
      <w:r>
        <w:t xml:space="preserve"> (using </w:t>
      </w:r>
      <w:r>
        <w:rPr>
          <w:rStyle w:val="SourceText"/>
        </w:rPr>
        <w:t>scikit-learn</w:t>
      </w:r>
      <w:r>
        <w:t>)</w:t>
      </w:r>
    </w:p>
    <w:p w14:paraId="335A2BA6" w14:textId="77777777" w:rsidR="00A263F0" w:rsidRDefault="00397BB1">
      <w:pPr>
        <w:pStyle w:val="BodyText"/>
        <w:numPr>
          <w:ilvl w:val="1"/>
          <w:numId w:val="16"/>
        </w:numPr>
        <w:tabs>
          <w:tab w:val="left" w:pos="0"/>
        </w:tabs>
      </w:pPr>
      <w:r>
        <w:t>Shows how well each intent was classified.</w:t>
      </w:r>
    </w:p>
    <w:p w14:paraId="25494571" w14:textId="77777777" w:rsidR="00A263F0" w:rsidRDefault="00397BB1">
      <w:pPr>
        <w:pStyle w:val="BodyText"/>
        <w:numPr>
          <w:ilvl w:val="0"/>
          <w:numId w:val="16"/>
        </w:numPr>
        <w:tabs>
          <w:tab w:val="left" w:pos="0"/>
        </w:tabs>
      </w:pPr>
      <w:r>
        <w:rPr>
          <w:rStyle w:val="Strong"/>
        </w:rPr>
        <w:t>Precision-Recall-F1 Scores</w:t>
      </w:r>
    </w:p>
    <w:p w14:paraId="06F9B421" w14:textId="77777777" w:rsidR="00A263F0" w:rsidRDefault="00397BB1">
      <w:pPr>
        <w:pStyle w:val="BodyText"/>
        <w:numPr>
          <w:ilvl w:val="1"/>
          <w:numId w:val="16"/>
        </w:numPr>
        <w:tabs>
          <w:tab w:val="left" w:pos="0"/>
        </w:tabs>
      </w:pPr>
      <w:r>
        <w:t>Bar chart to visualize class-wise performance.</w:t>
      </w:r>
    </w:p>
    <w:p w14:paraId="348012AE" w14:textId="77777777" w:rsidR="00A263F0" w:rsidRDefault="00397BB1">
      <w:pPr>
        <w:pStyle w:val="BlockQuotation"/>
      </w:pPr>
      <w:r>
        <w:t xml:space="preserve"> Tools: </w:t>
      </w:r>
      <w:r>
        <w:rPr>
          <w:rStyle w:val="SourceText"/>
        </w:rPr>
        <w:t>matplotlib</w:t>
      </w:r>
      <w:r>
        <w:t xml:space="preserve">, </w:t>
      </w:r>
      <w:r>
        <w:rPr>
          <w:rStyle w:val="SourceText"/>
        </w:rPr>
        <w:t>seaborn</w:t>
      </w:r>
      <w:r>
        <w:t xml:space="preserve">, </w:t>
      </w:r>
      <w:r>
        <w:rPr>
          <w:rStyle w:val="SourceText"/>
        </w:rPr>
        <w:t>scikit-learn</w:t>
      </w:r>
    </w:p>
    <w:p w14:paraId="30597BFF" w14:textId="77777777" w:rsidR="00A263F0" w:rsidRDefault="00A263F0">
      <w:pPr>
        <w:pStyle w:val="HorizontalLine"/>
      </w:pPr>
    </w:p>
    <w:p w14:paraId="73F6B6DB" w14:textId="77777777" w:rsidR="00A263F0" w:rsidRDefault="00397BB1">
      <w:pPr>
        <w:pStyle w:val="Heading4"/>
      </w:pPr>
      <w:r>
        <w:t xml:space="preserve"> </w:t>
      </w:r>
      <w:r>
        <w:rPr>
          <w:rStyle w:val="Strong"/>
        </w:rPr>
        <w:t>2. Entity Recognition</w:t>
      </w:r>
    </w:p>
    <w:p w14:paraId="5AD1EBDD" w14:textId="77777777" w:rsidR="00A263F0" w:rsidRDefault="00397BB1">
      <w:pPr>
        <w:pStyle w:val="BodyText"/>
        <w:numPr>
          <w:ilvl w:val="0"/>
          <w:numId w:val="17"/>
        </w:numPr>
        <w:tabs>
          <w:tab w:val="left" w:pos="0"/>
        </w:tabs>
      </w:pPr>
      <w:r>
        <w:rPr>
          <w:rStyle w:val="Strong"/>
        </w:rPr>
        <w:t>Highlight Extracted Entities</w:t>
      </w:r>
    </w:p>
    <w:p w14:paraId="42526450" w14:textId="77777777" w:rsidR="00A263F0" w:rsidRDefault="00397BB1">
      <w:pPr>
        <w:pStyle w:val="BodyText"/>
        <w:numPr>
          <w:ilvl w:val="1"/>
          <w:numId w:val="17"/>
        </w:numPr>
        <w:tabs>
          <w:tab w:val="left" w:pos="0"/>
        </w:tabs>
      </w:pPr>
      <w:r>
        <w:t>Display chat inputs with recognized entities highlighted (like NER annotations).</w:t>
      </w:r>
    </w:p>
    <w:p w14:paraId="6DDF2188" w14:textId="77777777" w:rsidR="00A263F0" w:rsidRDefault="00397BB1">
      <w:pPr>
        <w:pStyle w:val="BodyText"/>
        <w:numPr>
          <w:ilvl w:val="0"/>
          <w:numId w:val="17"/>
        </w:numPr>
        <w:tabs>
          <w:tab w:val="left" w:pos="0"/>
        </w:tabs>
      </w:pPr>
      <w:r>
        <w:rPr>
          <w:rStyle w:val="Strong"/>
        </w:rPr>
        <w:t>Entity Frequency Plot</w:t>
      </w:r>
    </w:p>
    <w:p w14:paraId="241661C2" w14:textId="77777777" w:rsidR="00A263F0" w:rsidRDefault="00397BB1">
      <w:pPr>
        <w:pStyle w:val="BodyText"/>
        <w:numPr>
          <w:ilvl w:val="1"/>
          <w:numId w:val="17"/>
        </w:numPr>
        <w:tabs>
          <w:tab w:val="left" w:pos="0"/>
        </w:tabs>
      </w:pPr>
      <w:r>
        <w:t>Shows how often each entity (e.g., name, email, issue type) is mentioned.</w:t>
      </w:r>
    </w:p>
    <w:p w14:paraId="09B112FE" w14:textId="77777777" w:rsidR="00A263F0" w:rsidRDefault="00397BB1">
      <w:pPr>
        <w:pStyle w:val="BlockQuotation"/>
      </w:pPr>
      <w:r>
        <w:t xml:space="preserve"> Tools: </w:t>
      </w:r>
      <w:r>
        <w:rPr>
          <w:rStyle w:val="SourceText"/>
        </w:rPr>
        <w:t>spaCy displacy</w:t>
      </w:r>
      <w:r>
        <w:t xml:space="preserve">, </w:t>
      </w:r>
      <w:r>
        <w:rPr>
          <w:rStyle w:val="SourceText"/>
        </w:rPr>
        <w:t>matplotlib</w:t>
      </w:r>
      <w:r>
        <w:t xml:space="preserve">, </w:t>
      </w:r>
      <w:r>
        <w:rPr>
          <w:rStyle w:val="SourceText"/>
        </w:rPr>
        <w:t>pandas</w:t>
      </w:r>
    </w:p>
    <w:p w14:paraId="693240A2" w14:textId="77777777" w:rsidR="00A263F0" w:rsidRDefault="00A263F0">
      <w:pPr>
        <w:pStyle w:val="HorizontalLine"/>
      </w:pPr>
    </w:p>
    <w:p w14:paraId="47E6870E" w14:textId="77777777" w:rsidR="00A263F0" w:rsidRDefault="00397BB1">
      <w:pPr>
        <w:pStyle w:val="Heading4"/>
      </w:pPr>
      <w:r>
        <w:t xml:space="preserve"> </w:t>
      </w:r>
      <w:r>
        <w:rPr>
          <w:rStyle w:val="Strong"/>
        </w:rPr>
        <w:t>3. Chat Flow Insights</w:t>
      </w:r>
    </w:p>
    <w:p w14:paraId="71D7F5C1" w14:textId="77777777" w:rsidR="00A263F0" w:rsidRDefault="00397BB1">
      <w:pPr>
        <w:pStyle w:val="BodyText"/>
        <w:numPr>
          <w:ilvl w:val="0"/>
          <w:numId w:val="18"/>
        </w:numPr>
        <w:tabs>
          <w:tab w:val="left" w:pos="0"/>
        </w:tabs>
      </w:pPr>
      <w:r>
        <w:rPr>
          <w:rStyle w:val="Strong"/>
        </w:rPr>
        <w:t>Sankey Diagram or Flowchart</w:t>
      </w:r>
    </w:p>
    <w:p w14:paraId="04FBECDF" w14:textId="77777777" w:rsidR="00A263F0" w:rsidRDefault="00397BB1">
      <w:pPr>
        <w:pStyle w:val="BodyText"/>
        <w:numPr>
          <w:ilvl w:val="1"/>
          <w:numId w:val="18"/>
        </w:numPr>
        <w:tabs>
          <w:tab w:val="left" w:pos="0"/>
        </w:tabs>
      </w:pPr>
      <w:r>
        <w:t>Visualizes how users move through the conversation (intent paths).</w:t>
      </w:r>
    </w:p>
    <w:p w14:paraId="4FBACEF3" w14:textId="77777777" w:rsidR="00A263F0" w:rsidRDefault="00397BB1">
      <w:pPr>
        <w:pStyle w:val="BodyText"/>
        <w:numPr>
          <w:ilvl w:val="0"/>
          <w:numId w:val="18"/>
        </w:numPr>
        <w:tabs>
          <w:tab w:val="left" w:pos="0"/>
        </w:tabs>
      </w:pPr>
      <w:r>
        <w:rPr>
          <w:rStyle w:val="Strong"/>
        </w:rPr>
        <w:t>Drop-off Points</w:t>
      </w:r>
    </w:p>
    <w:p w14:paraId="4CA212FF" w14:textId="77777777" w:rsidR="00A263F0" w:rsidRDefault="00397BB1">
      <w:pPr>
        <w:pStyle w:val="BodyText"/>
        <w:numPr>
          <w:ilvl w:val="1"/>
          <w:numId w:val="18"/>
        </w:numPr>
        <w:tabs>
          <w:tab w:val="left" w:pos="0"/>
        </w:tabs>
      </w:pPr>
      <w:r>
        <w:t>Identify where users abandon chat (bar or line chart).</w:t>
      </w:r>
    </w:p>
    <w:p w14:paraId="00BFAEDC" w14:textId="77777777" w:rsidR="00A263F0" w:rsidRDefault="00397BB1">
      <w:pPr>
        <w:pStyle w:val="BlockQuotation"/>
      </w:pPr>
      <w:r>
        <w:t xml:space="preserve"> Tools: </w:t>
      </w:r>
      <w:r>
        <w:rPr>
          <w:rStyle w:val="SourceText"/>
        </w:rPr>
        <w:t>plotly</w:t>
      </w:r>
      <w:r>
        <w:t xml:space="preserve">, </w:t>
      </w:r>
      <w:r>
        <w:rPr>
          <w:rStyle w:val="SourceText"/>
        </w:rPr>
        <w:t>graphviz</w:t>
      </w:r>
      <w:r>
        <w:t xml:space="preserve">, </w:t>
      </w:r>
      <w:r>
        <w:rPr>
          <w:rStyle w:val="SourceText"/>
        </w:rPr>
        <w:t>streamlit</w:t>
      </w:r>
      <w:r>
        <w:t xml:space="preserve"> for dashboarding</w:t>
      </w:r>
    </w:p>
    <w:p w14:paraId="54A3E8D1" w14:textId="77777777" w:rsidR="00A263F0" w:rsidRDefault="00A263F0">
      <w:pPr>
        <w:pStyle w:val="HorizontalLine"/>
      </w:pPr>
    </w:p>
    <w:p w14:paraId="2F276AED" w14:textId="77777777" w:rsidR="00A263F0" w:rsidRDefault="00397BB1">
      <w:pPr>
        <w:pStyle w:val="Heading4"/>
      </w:pPr>
      <w:r>
        <w:lastRenderedPageBreak/>
        <w:t xml:space="preserve"> </w:t>
      </w:r>
      <w:r>
        <w:rPr>
          <w:rStyle w:val="Strong"/>
        </w:rPr>
        <w:t>4. Model Predictions (Live Test View)</w:t>
      </w:r>
    </w:p>
    <w:p w14:paraId="163DD29A" w14:textId="77777777" w:rsidR="00A263F0" w:rsidRDefault="00397BB1">
      <w:pPr>
        <w:pStyle w:val="BodyText"/>
        <w:numPr>
          <w:ilvl w:val="0"/>
          <w:numId w:val="19"/>
        </w:numPr>
        <w:tabs>
          <w:tab w:val="left" w:pos="0"/>
        </w:tabs>
      </w:pPr>
      <w:r>
        <w:t>Display sample inputs and predicted:</w:t>
      </w:r>
    </w:p>
    <w:p w14:paraId="5CC522E1" w14:textId="77777777" w:rsidR="00A263F0" w:rsidRDefault="00397BB1">
      <w:pPr>
        <w:pStyle w:val="BodyText"/>
        <w:numPr>
          <w:ilvl w:val="1"/>
          <w:numId w:val="19"/>
        </w:numPr>
        <w:tabs>
          <w:tab w:val="left" w:pos="0"/>
        </w:tabs>
      </w:pPr>
      <w:r>
        <w:t>Intent</w:t>
      </w:r>
    </w:p>
    <w:p w14:paraId="11D7EFC7" w14:textId="77777777" w:rsidR="00A263F0" w:rsidRDefault="00397BB1">
      <w:pPr>
        <w:pStyle w:val="BodyText"/>
        <w:numPr>
          <w:ilvl w:val="1"/>
          <w:numId w:val="19"/>
        </w:numPr>
        <w:tabs>
          <w:tab w:val="left" w:pos="0"/>
        </w:tabs>
      </w:pPr>
      <w:r>
        <w:t>Entities</w:t>
      </w:r>
    </w:p>
    <w:p w14:paraId="24165732" w14:textId="77777777" w:rsidR="00A263F0" w:rsidRDefault="00397BB1">
      <w:pPr>
        <w:pStyle w:val="BodyText"/>
        <w:numPr>
          <w:ilvl w:val="1"/>
          <w:numId w:val="19"/>
        </w:numPr>
        <w:tabs>
          <w:tab w:val="left" w:pos="0"/>
        </w:tabs>
      </w:pPr>
      <w:r>
        <w:t>Confidence score</w:t>
      </w:r>
    </w:p>
    <w:p w14:paraId="081BF1F5" w14:textId="77777777" w:rsidR="00A263F0" w:rsidRDefault="00397BB1">
      <w:pPr>
        <w:pStyle w:val="BodyText"/>
        <w:numPr>
          <w:ilvl w:val="0"/>
          <w:numId w:val="19"/>
        </w:numPr>
        <w:tabs>
          <w:tab w:val="left" w:pos="0"/>
        </w:tabs>
      </w:pPr>
      <w:r>
        <w:t>Helpful for evaluating model in real-time.</w:t>
      </w:r>
    </w:p>
    <w:p w14:paraId="331E00D9" w14:textId="77777777" w:rsidR="00A263F0" w:rsidRDefault="00397BB1">
      <w:pPr>
        <w:pStyle w:val="BlockQuotation"/>
      </w:pPr>
      <w:r>
        <w:t xml:space="preserve">Tools: </w:t>
      </w:r>
      <w:r>
        <w:rPr>
          <w:rStyle w:val="SourceText"/>
        </w:rPr>
        <w:t>streamlit</w:t>
      </w:r>
      <w:r>
        <w:t xml:space="preserve">, </w:t>
      </w:r>
      <w:r>
        <w:rPr>
          <w:rStyle w:val="SourceText"/>
        </w:rPr>
        <w:t>Flask</w:t>
      </w:r>
      <w:r>
        <w:t>, or Jupyter widgets</w:t>
      </w:r>
    </w:p>
    <w:p w14:paraId="21134B31" w14:textId="77777777" w:rsidR="00A263F0" w:rsidRDefault="00A263F0">
      <w:pPr>
        <w:pStyle w:val="HorizontalLine"/>
      </w:pPr>
    </w:p>
    <w:p w14:paraId="7C385FC7" w14:textId="77777777" w:rsidR="00A263F0" w:rsidRDefault="00397BB1">
      <w:pPr>
        <w:pStyle w:val="Heading4"/>
      </w:pPr>
      <w:r>
        <w:rPr>
          <w:rStyle w:val="Strong"/>
        </w:rPr>
        <w:t>5. User Satisfaction / Feedback Metrics</w:t>
      </w:r>
    </w:p>
    <w:p w14:paraId="19BF525A" w14:textId="77777777" w:rsidR="00A263F0" w:rsidRDefault="00397BB1">
      <w:pPr>
        <w:pStyle w:val="BodyText"/>
        <w:numPr>
          <w:ilvl w:val="0"/>
          <w:numId w:val="20"/>
        </w:numPr>
        <w:tabs>
          <w:tab w:val="left" w:pos="0"/>
        </w:tabs>
      </w:pPr>
      <w:r>
        <w:t>Post-chat survey results</w:t>
      </w:r>
    </w:p>
    <w:p w14:paraId="5BC70050" w14:textId="77777777" w:rsidR="00A263F0" w:rsidRDefault="00397BB1">
      <w:pPr>
        <w:pStyle w:val="BodyText"/>
        <w:numPr>
          <w:ilvl w:val="0"/>
          <w:numId w:val="20"/>
        </w:numPr>
        <w:tabs>
          <w:tab w:val="left" w:pos="0"/>
        </w:tabs>
      </w:pPr>
      <w:r>
        <w:t>Visualizations of:</w:t>
      </w:r>
    </w:p>
    <w:p w14:paraId="7C63F10C" w14:textId="77777777" w:rsidR="00A263F0" w:rsidRDefault="00397BB1">
      <w:pPr>
        <w:pStyle w:val="BodyText"/>
        <w:numPr>
          <w:ilvl w:val="1"/>
          <w:numId w:val="20"/>
        </w:numPr>
        <w:tabs>
          <w:tab w:val="left" w:pos="0"/>
        </w:tabs>
      </w:pPr>
      <w:r>
        <w:t>% resolved without escalation</w:t>
      </w:r>
    </w:p>
    <w:p w14:paraId="21236075" w14:textId="77777777" w:rsidR="00A263F0" w:rsidRDefault="00397BB1">
      <w:pPr>
        <w:pStyle w:val="BodyText"/>
        <w:numPr>
          <w:ilvl w:val="1"/>
          <w:numId w:val="20"/>
        </w:numPr>
        <w:tabs>
          <w:tab w:val="left" w:pos="0"/>
        </w:tabs>
      </w:pPr>
      <w:r>
        <w:t>Avg. response time</w:t>
      </w:r>
    </w:p>
    <w:p w14:paraId="65382F29" w14:textId="77777777" w:rsidR="00A263F0" w:rsidRDefault="00397BB1">
      <w:pPr>
        <w:pStyle w:val="BodyText"/>
        <w:numPr>
          <w:ilvl w:val="1"/>
          <w:numId w:val="20"/>
        </w:numPr>
        <w:tabs>
          <w:tab w:val="left" w:pos="0"/>
        </w:tabs>
      </w:pPr>
      <w:r>
        <w:t>Feedback rating distribution (pie/bar chart)</w:t>
      </w:r>
    </w:p>
    <w:p w14:paraId="37761CC0" w14:textId="77777777" w:rsidR="00A263F0" w:rsidRDefault="00A263F0">
      <w:pPr>
        <w:pStyle w:val="normal1"/>
        <w:spacing w:before="240" w:after="240" w:line="240" w:lineRule="auto"/>
        <w:rPr>
          <w:rFonts w:ascii="Times New Roman" w:eastAsia="Times New Roman" w:hAnsi="Times New Roman" w:cs="Times New Roman"/>
          <w:i/>
          <w:sz w:val="28"/>
          <w:szCs w:val="28"/>
        </w:rPr>
      </w:pPr>
    </w:p>
    <w:p w14:paraId="4939B7F5" w14:textId="77777777" w:rsidR="00A263F0" w:rsidRDefault="00A263F0">
      <w:pPr>
        <w:pStyle w:val="Heading3"/>
        <w:keepNext w:val="0"/>
        <w:keepLines w:val="0"/>
        <w:spacing w:before="280"/>
        <w:rPr>
          <w:rFonts w:ascii="Times New Roman" w:eastAsia="Times New Roman" w:hAnsi="Times New Roman" w:cs="Times New Roman"/>
          <w:b/>
          <w:color w:val="980000"/>
          <w:sz w:val="30"/>
          <w:szCs w:val="30"/>
        </w:rPr>
      </w:pPr>
      <w:bookmarkStart w:id="14" w:name="_hsjb9oyc4xjs"/>
      <w:bookmarkEnd w:id="14"/>
    </w:p>
    <w:p w14:paraId="46531369" w14:textId="77777777"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15" w:name="_a40lax22yq5z"/>
      <w:bookmarkEnd w:id="15"/>
      <w:r>
        <w:rPr>
          <w:rFonts w:ascii="Times New Roman" w:eastAsia="Times New Roman" w:hAnsi="Times New Roman" w:cs="Times New Roman"/>
          <w:b/>
          <w:color w:val="980000"/>
          <w:sz w:val="30"/>
          <w:szCs w:val="30"/>
        </w:rPr>
        <w:t>10. Tools and Technologies Used</w:t>
      </w:r>
    </w:p>
    <w:p w14:paraId="7C1C8213" w14:textId="77777777" w:rsidR="00A263F0" w:rsidRDefault="00397BB1">
      <w:pPr>
        <w:pStyle w:val="Heading4"/>
        <w:spacing w:before="0" w:after="200" w:line="276" w:lineRule="auto"/>
      </w:pPr>
      <w:r>
        <w:rPr>
          <w:rStyle w:val="Strong"/>
          <w:rFonts w:ascii="Calibri" w:hAnsi="Calibri"/>
          <w:b w:val="0"/>
          <w:bCs w:val="0"/>
          <w:sz w:val="22"/>
        </w:rPr>
        <w:t>1. Programming Languages:</w:t>
      </w:r>
    </w:p>
    <w:p w14:paraId="6CB7186C" w14:textId="77777777" w:rsidR="00A263F0" w:rsidRDefault="00397BB1">
      <w:pPr>
        <w:pStyle w:val="BodyText"/>
        <w:numPr>
          <w:ilvl w:val="0"/>
          <w:numId w:val="21"/>
        </w:numPr>
        <w:rPr>
          <w:rFonts w:ascii="Liberation Serif" w:hAnsi="Liberation Serif"/>
        </w:rPr>
      </w:pPr>
      <w:r>
        <w:rPr>
          <w:rStyle w:val="Strong"/>
          <w:rFonts w:ascii="Liberation Serif" w:hAnsi="Liberation Serif"/>
        </w:rPr>
        <w:t>Python</w:t>
      </w:r>
      <w:r>
        <w:rPr>
          <w:rFonts w:ascii="Liberation Serif" w:hAnsi="Liberation Serif"/>
        </w:rPr>
        <w:t>:</w:t>
      </w:r>
      <w:r>
        <w:rPr>
          <w:rFonts w:ascii="Liberation Serif" w:hAnsi="Liberation Serif"/>
        </w:rPr>
        <w:br/>
        <w:t>The primary programming language for building the chatbot. Python is well-suited for Natural Language Processing (NLP), machine learning, and backend development, offering a wide range of libraries and frameworks.</w:t>
      </w:r>
    </w:p>
    <w:p w14:paraId="4730DB73" w14:textId="77777777" w:rsidR="00A263F0" w:rsidRDefault="00A263F0">
      <w:pPr>
        <w:pStyle w:val="HorizontalLine"/>
        <w:rPr>
          <w:rFonts w:ascii="Liberation Serif" w:hAnsi="Liberation Serif"/>
        </w:rPr>
      </w:pPr>
    </w:p>
    <w:p w14:paraId="385F9A21" w14:textId="77777777" w:rsidR="00A263F0" w:rsidRDefault="00397BB1">
      <w:pPr>
        <w:pStyle w:val="Heading4"/>
      </w:pPr>
      <w:r>
        <w:rPr>
          <w:rStyle w:val="Strong"/>
          <w:b w:val="0"/>
          <w:bCs w:val="0"/>
        </w:rPr>
        <w:t>2. NLP &amp; Machine Learning Libraries:</w:t>
      </w:r>
    </w:p>
    <w:p w14:paraId="46A8A52D" w14:textId="77777777" w:rsidR="00A263F0" w:rsidRDefault="00397BB1">
      <w:pPr>
        <w:pStyle w:val="BodyText"/>
        <w:numPr>
          <w:ilvl w:val="0"/>
          <w:numId w:val="22"/>
        </w:numPr>
        <w:rPr>
          <w:rFonts w:ascii="Liberation Serif" w:hAnsi="Liberation Serif"/>
        </w:rPr>
      </w:pPr>
      <w:r>
        <w:rPr>
          <w:rStyle w:val="Strong"/>
          <w:rFonts w:ascii="Liberation Serif" w:hAnsi="Liberation Serif"/>
        </w:rPr>
        <w:t>spaCy</w:t>
      </w:r>
      <w:r>
        <w:rPr>
          <w:rFonts w:ascii="Liberation Serif" w:hAnsi="Liberation Serif"/>
        </w:rPr>
        <w:t>:</w:t>
      </w:r>
      <w:r>
        <w:rPr>
          <w:rFonts w:ascii="Liberation Serif" w:hAnsi="Liberation Serif"/>
        </w:rPr>
        <w:br/>
        <w:t>A powerful NLP library for text preprocessing, tokenization, named entity recognition (NER), and part-of-speech tagging. It's essential for extracting key entities and understanding customer queries.</w:t>
      </w:r>
    </w:p>
    <w:p w14:paraId="4ED58A3C" w14:textId="77777777" w:rsidR="00A263F0" w:rsidRDefault="00397BB1">
      <w:pPr>
        <w:pStyle w:val="BodyText"/>
        <w:numPr>
          <w:ilvl w:val="0"/>
          <w:numId w:val="22"/>
        </w:numPr>
        <w:rPr>
          <w:rFonts w:ascii="Liberation Serif" w:hAnsi="Liberation Serif"/>
        </w:rPr>
      </w:pPr>
      <w:r>
        <w:rPr>
          <w:rStyle w:val="Strong"/>
          <w:rFonts w:ascii="Liberation Serif" w:hAnsi="Liberation Serif"/>
        </w:rPr>
        <w:t>NLTK (Natural Language Toolkit)</w:t>
      </w:r>
      <w:r>
        <w:rPr>
          <w:rFonts w:ascii="Liberation Serif" w:hAnsi="Liberation Serif"/>
        </w:rPr>
        <w:t>:</w:t>
      </w:r>
      <w:r>
        <w:rPr>
          <w:rFonts w:ascii="Liberation Serif" w:hAnsi="Liberation Serif"/>
        </w:rPr>
        <w:br/>
        <w:t>Useful for tokenizing text, stemming, and other NLP tasks. It's great for exploring language data and building rule-based systems.</w:t>
      </w:r>
    </w:p>
    <w:p w14:paraId="7125064C" w14:textId="77777777" w:rsidR="00A263F0" w:rsidRDefault="00397BB1">
      <w:pPr>
        <w:pStyle w:val="BodyText"/>
        <w:numPr>
          <w:ilvl w:val="0"/>
          <w:numId w:val="22"/>
        </w:numPr>
        <w:rPr>
          <w:rFonts w:ascii="Liberation Serif" w:hAnsi="Liberation Serif"/>
        </w:rPr>
      </w:pPr>
      <w:r>
        <w:rPr>
          <w:rStyle w:val="Strong"/>
          <w:rFonts w:ascii="Liberation Serif" w:hAnsi="Liberation Serif"/>
        </w:rPr>
        <w:t>Rasa</w:t>
      </w:r>
      <w:r>
        <w:rPr>
          <w:rFonts w:ascii="Liberation Serif" w:hAnsi="Liberation Serif"/>
        </w:rPr>
        <w:t>:</w:t>
      </w:r>
      <w:r>
        <w:rPr>
          <w:rFonts w:ascii="Liberation Serif" w:hAnsi="Liberation Serif"/>
        </w:rPr>
        <w:br/>
        <w:t>An open-source framework specifically designed for building conversational AI and chatbots. Rasa NLU (Natural Language Understanding) and Rasa Core (dialog management) will help train and deploy the chatbot.</w:t>
      </w:r>
    </w:p>
    <w:p w14:paraId="346F7E08" w14:textId="77777777" w:rsidR="00A263F0" w:rsidRDefault="00397BB1">
      <w:pPr>
        <w:pStyle w:val="BodyText"/>
        <w:numPr>
          <w:ilvl w:val="0"/>
          <w:numId w:val="22"/>
        </w:numPr>
        <w:rPr>
          <w:rFonts w:ascii="Liberation Serif" w:hAnsi="Liberation Serif"/>
        </w:rPr>
      </w:pPr>
      <w:r>
        <w:rPr>
          <w:rStyle w:val="Strong"/>
          <w:rFonts w:ascii="Liberation Serif" w:hAnsi="Liberation Serif"/>
        </w:rPr>
        <w:t>Hugging Face Transformers</w:t>
      </w:r>
      <w:r>
        <w:rPr>
          <w:rFonts w:ascii="Liberation Serif" w:hAnsi="Liberation Serif"/>
        </w:rPr>
        <w:t>:</w:t>
      </w:r>
      <w:r>
        <w:rPr>
          <w:rFonts w:ascii="Liberation Serif" w:hAnsi="Liberation Serif"/>
        </w:rPr>
        <w:br/>
        <w:t>A library that provides access to advanced pre-trained models like BERT, GPT, and DistilBERT for text classification and response generation. This can be used for handling more complex customer queries and generating contextual responses.</w:t>
      </w:r>
    </w:p>
    <w:p w14:paraId="3442CC74" w14:textId="77777777" w:rsidR="00A263F0" w:rsidRDefault="00397BB1">
      <w:pPr>
        <w:pStyle w:val="BodyText"/>
        <w:numPr>
          <w:ilvl w:val="0"/>
          <w:numId w:val="22"/>
        </w:numPr>
        <w:rPr>
          <w:rFonts w:ascii="Liberation Serif" w:hAnsi="Liberation Serif"/>
        </w:rPr>
      </w:pPr>
      <w:r>
        <w:rPr>
          <w:rStyle w:val="Strong"/>
          <w:rFonts w:ascii="Liberation Serif" w:hAnsi="Liberation Serif"/>
        </w:rPr>
        <w:t>Scikit-learn</w:t>
      </w:r>
      <w:r>
        <w:rPr>
          <w:rFonts w:ascii="Liberation Serif" w:hAnsi="Liberation Serif"/>
        </w:rPr>
        <w:t>:</w:t>
      </w:r>
      <w:r>
        <w:rPr>
          <w:rFonts w:ascii="Liberation Serif" w:hAnsi="Liberation Serif"/>
        </w:rPr>
        <w:br/>
        <w:t>For training machine learning models for intent classification. Scikit-learn is ideal for classical ML algorithms like Naive Bayes, SVM, or Logistic Regression for intent recognition.</w:t>
      </w:r>
    </w:p>
    <w:p w14:paraId="01AA45ED" w14:textId="77777777" w:rsidR="00A263F0" w:rsidRDefault="00397BB1">
      <w:pPr>
        <w:pStyle w:val="BodyText"/>
        <w:numPr>
          <w:ilvl w:val="0"/>
          <w:numId w:val="22"/>
        </w:numPr>
        <w:rPr>
          <w:rFonts w:ascii="Liberation Serif" w:hAnsi="Liberation Serif"/>
        </w:rPr>
      </w:pPr>
      <w:r>
        <w:rPr>
          <w:rStyle w:val="Strong"/>
          <w:rFonts w:ascii="Liberation Serif" w:hAnsi="Liberation Serif"/>
        </w:rPr>
        <w:t>TensorFlow or PyTorch</w:t>
      </w:r>
      <w:r>
        <w:rPr>
          <w:rFonts w:ascii="Liberation Serif" w:hAnsi="Liberation Serif"/>
        </w:rPr>
        <w:t>:</w:t>
      </w:r>
      <w:r>
        <w:rPr>
          <w:rFonts w:ascii="Liberation Serif" w:hAnsi="Liberation Serif"/>
        </w:rPr>
        <w:br/>
        <w:t>For building and training deep learning models (e.g., for complex intent classification or dialogue systems).</w:t>
      </w:r>
    </w:p>
    <w:p w14:paraId="7C494905" w14:textId="77777777" w:rsidR="00A263F0" w:rsidRDefault="00A263F0">
      <w:pPr>
        <w:pStyle w:val="HorizontalLine"/>
        <w:rPr>
          <w:rFonts w:ascii="Liberation Serif" w:hAnsi="Liberation Serif"/>
        </w:rPr>
      </w:pPr>
    </w:p>
    <w:p w14:paraId="2283404D" w14:textId="77777777" w:rsidR="00A263F0" w:rsidRDefault="00397BB1">
      <w:pPr>
        <w:pStyle w:val="Heading4"/>
      </w:pPr>
      <w:r>
        <w:rPr>
          <w:rStyle w:val="Strong"/>
          <w:b w:val="0"/>
          <w:bCs w:val="0"/>
        </w:rPr>
        <w:t>3. Frontend &amp; User Interface:</w:t>
      </w:r>
    </w:p>
    <w:p w14:paraId="2046962D" w14:textId="77777777" w:rsidR="00A263F0" w:rsidRDefault="00397BB1">
      <w:pPr>
        <w:pStyle w:val="BodyText"/>
        <w:numPr>
          <w:ilvl w:val="0"/>
          <w:numId w:val="23"/>
        </w:numPr>
        <w:rPr>
          <w:rFonts w:ascii="Liberation Serif" w:hAnsi="Liberation Serif"/>
        </w:rPr>
      </w:pPr>
      <w:r>
        <w:rPr>
          <w:rStyle w:val="Strong"/>
          <w:rFonts w:ascii="Liberation Serif" w:hAnsi="Liberation Serif"/>
        </w:rPr>
        <w:t>Flask</w:t>
      </w:r>
      <w:r>
        <w:rPr>
          <w:rFonts w:ascii="Liberation Serif" w:hAnsi="Liberation Serif"/>
        </w:rPr>
        <w:t>:</w:t>
      </w:r>
      <w:r>
        <w:rPr>
          <w:rFonts w:ascii="Liberation Serif" w:hAnsi="Liberation Serif"/>
        </w:rPr>
        <w:br/>
        <w:t>A lightweight web framework for creating a simple web application where users can interact with the chatbot. It will serve the chatbot interface to users and handle HTTP requests/responses.</w:t>
      </w:r>
    </w:p>
    <w:p w14:paraId="4EFC0BC5" w14:textId="77777777" w:rsidR="00A263F0" w:rsidRDefault="00397BB1">
      <w:pPr>
        <w:pStyle w:val="BodyText"/>
        <w:numPr>
          <w:ilvl w:val="0"/>
          <w:numId w:val="23"/>
        </w:numPr>
        <w:rPr>
          <w:rFonts w:ascii="Liberation Serif" w:hAnsi="Liberation Serif"/>
        </w:rPr>
      </w:pPr>
      <w:r>
        <w:rPr>
          <w:rStyle w:val="Strong"/>
          <w:rFonts w:ascii="Liberation Serif" w:hAnsi="Liberation Serif"/>
        </w:rPr>
        <w:t>Streamlit</w:t>
      </w:r>
      <w:r>
        <w:rPr>
          <w:rFonts w:ascii="Liberation Serif" w:hAnsi="Liberation Serif"/>
        </w:rPr>
        <w:t>:</w:t>
      </w:r>
      <w:r>
        <w:rPr>
          <w:rFonts w:ascii="Liberation Serif" w:hAnsi="Liberation Serif"/>
        </w:rPr>
        <w:br/>
        <w:t>An easy-to-use framework for building data apps and interactive interfaces, which can be used for a more user-friendly dashboard or chat interface.</w:t>
      </w:r>
    </w:p>
    <w:p w14:paraId="365C7316" w14:textId="77777777" w:rsidR="00A263F0" w:rsidRDefault="00397BB1">
      <w:pPr>
        <w:pStyle w:val="BodyText"/>
        <w:numPr>
          <w:ilvl w:val="0"/>
          <w:numId w:val="23"/>
        </w:numPr>
        <w:rPr>
          <w:rFonts w:ascii="Liberation Serif" w:hAnsi="Liberation Serif"/>
        </w:rPr>
      </w:pPr>
      <w:r>
        <w:rPr>
          <w:rStyle w:val="Strong"/>
          <w:rFonts w:ascii="Liberation Serif" w:hAnsi="Liberation Serif"/>
        </w:rPr>
        <w:t>HTML/CSS/JavaScript</w:t>
      </w:r>
      <w:r>
        <w:rPr>
          <w:rFonts w:ascii="Liberation Serif" w:hAnsi="Liberation Serif"/>
        </w:rPr>
        <w:t>:</w:t>
      </w:r>
      <w:r>
        <w:rPr>
          <w:rFonts w:ascii="Liberation Serif" w:hAnsi="Liberation Serif"/>
        </w:rPr>
        <w:br/>
        <w:t>To design the frontend and user interface for the chatbot if deploying it via a website. These technologies will allow you to build a simple chat window for user interaction.</w:t>
      </w:r>
    </w:p>
    <w:p w14:paraId="13B7E9C3" w14:textId="77777777" w:rsidR="00A263F0" w:rsidRDefault="00A263F0">
      <w:pPr>
        <w:pStyle w:val="HorizontalLine"/>
        <w:rPr>
          <w:rFonts w:ascii="Liberation Serif" w:hAnsi="Liberation Serif"/>
        </w:rPr>
      </w:pPr>
    </w:p>
    <w:p w14:paraId="118F9E5B" w14:textId="77777777" w:rsidR="00A263F0" w:rsidRDefault="00397BB1">
      <w:pPr>
        <w:pStyle w:val="Heading4"/>
      </w:pPr>
      <w:r>
        <w:rPr>
          <w:rStyle w:val="Strong"/>
          <w:b w:val="0"/>
          <w:bCs w:val="0"/>
        </w:rPr>
        <w:t>4. Deployment Tools:</w:t>
      </w:r>
    </w:p>
    <w:p w14:paraId="4DBACB98" w14:textId="77777777" w:rsidR="00A263F0" w:rsidRDefault="00397BB1">
      <w:pPr>
        <w:pStyle w:val="BodyText"/>
        <w:numPr>
          <w:ilvl w:val="0"/>
          <w:numId w:val="24"/>
        </w:numPr>
        <w:rPr>
          <w:rFonts w:ascii="Liberation Serif" w:hAnsi="Liberation Serif"/>
        </w:rPr>
      </w:pPr>
      <w:r>
        <w:rPr>
          <w:rStyle w:val="Strong"/>
          <w:rFonts w:ascii="Liberation Serif" w:hAnsi="Liberation Serif"/>
        </w:rPr>
        <w:t>Docker</w:t>
      </w:r>
      <w:r>
        <w:rPr>
          <w:rFonts w:ascii="Liberation Serif" w:hAnsi="Liberation Serif"/>
        </w:rPr>
        <w:t>:</w:t>
      </w:r>
      <w:r>
        <w:rPr>
          <w:rFonts w:ascii="Liberation Serif" w:hAnsi="Liberation Serif"/>
        </w:rPr>
        <w:br/>
        <w:t>A containerization platform that helps package the chatbot application and its dependencies, ensuring consistent deployment across environments.</w:t>
      </w:r>
    </w:p>
    <w:p w14:paraId="12216B73" w14:textId="77777777" w:rsidR="00A263F0" w:rsidRDefault="00397BB1">
      <w:pPr>
        <w:pStyle w:val="BodyText"/>
        <w:numPr>
          <w:ilvl w:val="0"/>
          <w:numId w:val="24"/>
        </w:numPr>
        <w:rPr>
          <w:rFonts w:ascii="Liberation Serif" w:hAnsi="Liberation Serif"/>
        </w:rPr>
      </w:pPr>
      <w:r>
        <w:rPr>
          <w:rStyle w:val="Strong"/>
          <w:rFonts w:ascii="Liberation Serif" w:hAnsi="Liberation Serif"/>
        </w:rPr>
        <w:t>AWS (Amazon Web Services)</w:t>
      </w:r>
      <w:r>
        <w:rPr>
          <w:rFonts w:ascii="Liberation Serif" w:hAnsi="Liberation Serif"/>
        </w:rPr>
        <w:t xml:space="preserve"> or </w:t>
      </w:r>
      <w:r>
        <w:rPr>
          <w:rStyle w:val="Strong"/>
          <w:rFonts w:ascii="Liberation Serif" w:hAnsi="Liberation Serif"/>
        </w:rPr>
        <w:t>Google Cloud Platform (GCP)</w:t>
      </w:r>
      <w:r>
        <w:rPr>
          <w:rFonts w:ascii="Liberation Serif" w:hAnsi="Liberation Serif"/>
        </w:rPr>
        <w:t>:</w:t>
      </w:r>
      <w:r>
        <w:rPr>
          <w:rFonts w:ascii="Liberation Serif" w:hAnsi="Liberation Serif"/>
        </w:rPr>
        <w:br/>
        <w:t xml:space="preserve">For cloud hosting, providing scalability and reliability for the chatbot. Services like </w:t>
      </w:r>
      <w:r>
        <w:rPr>
          <w:rStyle w:val="Strong"/>
          <w:rFonts w:ascii="Liberation Serif" w:hAnsi="Liberation Serif"/>
        </w:rPr>
        <w:t>AWS Lambda</w:t>
      </w:r>
      <w:r>
        <w:rPr>
          <w:rFonts w:ascii="Liberation Serif" w:hAnsi="Liberation Serif"/>
        </w:rPr>
        <w:t xml:space="preserve">, </w:t>
      </w:r>
      <w:r>
        <w:rPr>
          <w:rStyle w:val="Strong"/>
          <w:rFonts w:ascii="Liberation Serif" w:hAnsi="Liberation Serif"/>
        </w:rPr>
        <w:t>EC2</w:t>
      </w:r>
      <w:r>
        <w:rPr>
          <w:rFonts w:ascii="Liberation Serif" w:hAnsi="Liberation Serif"/>
        </w:rPr>
        <w:t xml:space="preserve">, or </w:t>
      </w:r>
      <w:r>
        <w:rPr>
          <w:rStyle w:val="Strong"/>
          <w:rFonts w:ascii="Liberation Serif" w:hAnsi="Liberation Serif"/>
        </w:rPr>
        <w:t>Google App Engine</w:t>
      </w:r>
      <w:r>
        <w:rPr>
          <w:rFonts w:ascii="Liberation Serif" w:hAnsi="Liberation Serif"/>
        </w:rPr>
        <w:t xml:space="preserve"> can be used for hosting the chatbot, while </w:t>
      </w:r>
      <w:r>
        <w:rPr>
          <w:rStyle w:val="Strong"/>
          <w:rFonts w:ascii="Liberation Serif" w:hAnsi="Liberation Serif"/>
        </w:rPr>
        <w:t>AWS S3</w:t>
      </w:r>
      <w:r>
        <w:rPr>
          <w:rFonts w:ascii="Liberation Serif" w:hAnsi="Liberation Serif"/>
        </w:rPr>
        <w:t xml:space="preserve"> or </w:t>
      </w:r>
      <w:r>
        <w:rPr>
          <w:rStyle w:val="Strong"/>
          <w:rFonts w:ascii="Liberation Serif" w:hAnsi="Liberation Serif"/>
        </w:rPr>
        <w:t>GCP Cloud Storage</w:t>
      </w:r>
      <w:r>
        <w:rPr>
          <w:rFonts w:ascii="Liberation Serif" w:hAnsi="Liberation Serif"/>
        </w:rPr>
        <w:t xml:space="preserve"> can store conversation logs.</w:t>
      </w:r>
    </w:p>
    <w:p w14:paraId="2723DD77" w14:textId="77777777" w:rsidR="00A263F0" w:rsidRDefault="00397BB1">
      <w:pPr>
        <w:pStyle w:val="BodyText"/>
        <w:numPr>
          <w:ilvl w:val="0"/>
          <w:numId w:val="24"/>
        </w:numPr>
        <w:rPr>
          <w:rFonts w:ascii="Liberation Serif" w:hAnsi="Liberation Serif"/>
        </w:rPr>
      </w:pPr>
      <w:r>
        <w:rPr>
          <w:rStyle w:val="Strong"/>
          <w:rFonts w:ascii="Liberation Serif" w:hAnsi="Liberation Serif"/>
        </w:rPr>
        <w:t>Heroku</w:t>
      </w:r>
      <w:r>
        <w:rPr>
          <w:rFonts w:ascii="Liberation Serif" w:hAnsi="Liberation Serif"/>
        </w:rPr>
        <w:t>:</w:t>
      </w:r>
      <w:r>
        <w:rPr>
          <w:rFonts w:ascii="Liberation Serif" w:hAnsi="Liberation Serif"/>
        </w:rPr>
        <w:br/>
        <w:t>A platform-as-a-service (PaaS) that is simple to use for hosting the chatbot, especially useful for deploying prototypes and small-scale projects.</w:t>
      </w:r>
    </w:p>
    <w:p w14:paraId="25F3EB09" w14:textId="77777777" w:rsidR="00A263F0" w:rsidRDefault="00397BB1">
      <w:pPr>
        <w:pStyle w:val="BodyText"/>
        <w:numPr>
          <w:ilvl w:val="0"/>
          <w:numId w:val="24"/>
        </w:numPr>
        <w:rPr>
          <w:rFonts w:ascii="Liberation Serif" w:hAnsi="Liberation Serif"/>
        </w:rPr>
      </w:pPr>
      <w:r>
        <w:rPr>
          <w:rStyle w:val="Strong"/>
          <w:rFonts w:ascii="Liberation Serif" w:hAnsi="Liberation Serif"/>
        </w:rPr>
        <w:t>Twilio API</w:t>
      </w:r>
      <w:r>
        <w:rPr>
          <w:rFonts w:ascii="Liberation Serif" w:hAnsi="Liberation Serif"/>
        </w:rPr>
        <w:t>:</w:t>
      </w:r>
      <w:r>
        <w:rPr>
          <w:rFonts w:ascii="Liberation Serif" w:hAnsi="Liberation Serif"/>
        </w:rPr>
        <w:br/>
        <w:t xml:space="preserve">For integrating the chatbot with messaging platforms like </w:t>
      </w:r>
      <w:r>
        <w:rPr>
          <w:rStyle w:val="Strong"/>
          <w:rFonts w:ascii="Liberation Serif" w:hAnsi="Liberation Serif"/>
        </w:rPr>
        <w:t>WhatsApp</w:t>
      </w:r>
      <w:r>
        <w:rPr>
          <w:rFonts w:ascii="Liberation Serif" w:hAnsi="Liberation Serif"/>
        </w:rPr>
        <w:t xml:space="preserve">, </w:t>
      </w:r>
      <w:r>
        <w:rPr>
          <w:rStyle w:val="Strong"/>
          <w:rFonts w:ascii="Liberation Serif" w:hAnsi="Liberation Serif"/>
        </w:rPr>
        <w:t>SMS</w:t>
      </w:r>
      <w:r>
        <w:rPr>
          <w:rFonts w:ascii="Liberation Serif" w:hAnsi="Liberation Serif"/>
        </w:rPr>
        <w:t xml:space="preserve">, and </w:t>
      </w:r>
      <w:r>
        <w:rPr>
          <w:rStyle w:val="Strong"/>
          <w:rFonts w:ascii="Liberation Serif" w:hAnsi="Liberation Serif"/>
        </w:rPr>
        <w:t>Facebook Messenger</w:t>
      </w:r>
      <w:r>
        <w:rPr>
          <w:rFonts w:ascii="Liberation Serif" w:hAnsi="Liberation Serif"/>
        </w:rPr>
        <w:t>. Twilio will handle the communication layer between the chatbot and users.</w:t>
      </w:r>
    </w:p>
    <w:p w14:paraId="198C72B7" w14:textId="77777777" w:rsidR="00A263F0" w:rsidRDefault="00A263F0">
      <w:pPr>
        <w:pStyle w:val="HorizontalLine"/>
        <w:rPr>
          <w:rFonts w:ascii="Liberation Serif" w:hAnsi="Liberation Serif"/>
        </w:rPr>
      </w:pPr>
    </w:p>
    <w:p w14:paraId="3C19A408" w14:textId="77777777" w:rsidR="00A263F0" w:rsidRDefault="00397BB1">
      <w:pPr>
        <w:pStyle w:val="Heading4"/>
      </w:pPr>
      <w:r>
        <w:rPr>
          <w:rStyle w:val="Strong"/>
          <w:b w:val="0"/>
          <w:bCs w:val="0"/>
        </w:rPr>
        <w:t>5. Database:</w:t>
      </w:r>
    </w:p>
    <w:p w14:paraId="3EB6A0AC" w14:textId="77777777" w:rsidR="00A263F0" w:rsidRDefault="00397BB1">
      <w:pPr>
        <w:pStyle w:val="BodyText"/>
        <w:numPr>
          <w:ilvl w:val="0"/>
          <w:numId w:val="25"/>
        </w:numPr>
        <w:rPr>
          <w:rFonts w:ascii="Liberation Serif" w:hAnsi="Liberation Serif"/>
        </w:rPr>
      </w:pPr>
      <w:r>
        <w:rPr>
          <w:rStyle w:val="Strong"/>
          <w:rFonts w:ascii="Liberation Serif" w:hAnsi="Liberation Serif"/>
        </w:rPr>
        <w:t>MongoDB</w:t>
      </w:r>
      <w:r>
        <w:rPr>
          <w:rFonts w:ascii="Liberation Serif" w:hAnsi="Liberation Serif"/>
        </w:rPr>
        <w:t>:</w:t>
      </w:r>
      <w:r>
        <w:rPr>
          <w:rFonts w:ascii="Liberation Serif" w:hAnsi="Liberation Serif"/>
        </w:rPr>
        <w:br/>
        <w:t>A NoSQL database that can store user conversation logs, intents, and response data in a flexible, scalable format.</w:t>
      </w:r>
    </w:p>
    <w:p w14:paraId="7F3EB12F" w14:textId="77777777" w:rsidR="00A263F0" w:rsidRDefault="00397BB1">
      <w:pPr>
        <w:pStyle w:val="BodyText"/>
        <w:numPr>
          <w:ilvl w:val="0"/>
          <w:numId w:val="25"/>
        </w:numPr>
        <w:rPr>
          <w:rFonts w:ascii="Liberation Serif" w:hAnsi="Liberation Serif"/>
        </w:rPr>
      </w:pPr>
      <w:r>
        <w:rPr>
          <w:rStyle w:val="Strong"/>
          <w:rFonts w:ascii="Liberation Serif" w:hAnsi="Liberation Serif"/>
        </w:rPr>
        <w:t>PostgreSQL</w:t>
      </w:r>
      <w:r>
        <w:rPr>
          <w:rFonts w:ascii="Liberation Serif" w:hAnsi="Liberation Serif"/>
        </w:rPr>
        <w:t>:</w:t>
      </w:r>
      <w:r>
        <w:rPr>
          <w:rFonts w:ascii="Liberation Serif" w:hAnsi="Liberation Serif"/>
        </w:rPr>
        <w:br/>
        <w:t>A relational database that can store structured data, such as user details, interaction logs, and any transactional data that needs to be queried.</w:t>
      </w:r>
    </w:p>
    <w:p w14:paraId="23205BF3" w14:textId="77777777" w:rsidR="00A263F0" w:rsidRDefault="00A263F0">
      <w:pPr>
        <w:pStyle w:val="HorizontalLine"/>
        <w:rPr>
          <w:rFonts w:ascii="Liberation Serif" w:hAnsi="Liberation Serif"/>
        </w:rPr>
      </w:pPr>
    </w:p>
    <w:p w14:paraId="2B744721" w14:textId="77777777" w:rsidR="00A263F0" w:rsidRDefault="00397BB1">
      <w:pPr>
        <w:pStyle w:val="Heading4"/>
      </w:pPr>
      <w:r>
        <w:rPr>
          <w:rStyle w:val="Strong"/>
          <w:b w:val="0"/>
          <w:bCs w:val="0"/>
        </w:rPr>
        <w:t>6. Visualization &amp; Monitoring:</w:t>
      </w:r>
    </w:p>
    <w:p w14:paraId="26D98C44" w14:textId="77777777" w:rsidR="00A263F0" w:rsidRDefault="00397BB1">
      <w:pPr>
        <w:pStyle w:val="BodyText"/>
        <w:numPr>
          <w:ilvl w:val="0"/>
          <w:numId w:val="26"/>
        </w:numPr>
        <w:rPr>
          <w:rFonts w:ascii="Liberation Serif" w:hAnsi="Liberation Serif"/>
        </w:rPr>
      </w:pPr>
      <w:r>
        <w:rPr>
          <w:rStyle w:val="Strong"/>
          <w:rFonts w:ascii="Liberation Serif" w:hAnsi="Liberation Serif"/>
        </w:rPr>
        <w:t>Grafana</w:t>
      </w:r>
      <w:r>
        <w:rPr>
          <w:rFonts w:ascii="Liberation Serif" w:hAnsi="Liberation Serif"/>
        </w:rPr>
        <w:t>:</w:t>
      </w:r>
      <w:r>
        <w:rPr>
          <w:rFonts w:ascii="Liberation Serif" w:hAnsi="Liberation Serif"/>
        </w:rPr>
        <w:br/>
        <w:t>For building interactive dashboards that can display real-time performance metrics of the chatbot, such as user interactions, query resolution times, and satisfaction scores.</w:t>
      </w:r>
    </w:p>
    <w:p w14:paraId="02E6C6ED" w14:textId="77777777" w:rsidR="00A263F0" w:rsidRDefault="00397BB1">
      <w:pPr>
        <w:pStyle w:val="BodyText"/>
        <w:numPr>
          <w:ilvl w:val="0"/>
          <w:numId w:val="26"/>
        </w:numPr>
        <w:rPr>
          <w:rFonts w:ascii="Liberation Serif" w:hAnsi="Liberation Serif"/>
        </w:rPr>
      </w:pPr>
      <w:r>
        <w:rPr>
          <w:rStyle w:val="Strong"/>
          <w:rFonts w:ascii="Liberation Serif" w:hAnsi="Liberation Serif"/>
        </w:rPr>
        <w:t>Matplotlib</w:t>
      </w:r>
      <w:r>
        <w:rPr>
          <w:rFonts w:ascii="Liberation Serif" w:hAnsi="Liberation Serif"/>
        </w:rPr>
        <w:t xml:space="preserve"> or </w:t>
      </w:r>
      <w:r>
        <w:rPr>
          <w:rStyle w:val="Strong"/>
          <w:rFonts w:ascii="Liberation Serif" w:hAnsi="Liberation Serif"/>
        </w:rPr>
        <w:t>Seaborn</w:t>
      </w:r>
      <w:r>
        <w:rPr>
          <w:rFonts w:ascii="Liberation Serif" w:hAnsi="Liberation Serif"/>
        </w:rPr>
        <w:t>:</w:t>
      </w:r>
      <w:r>
        <w:rPr>
          <w:rFonts w:ascii="Liberation Serif" w:hAnsi="Liberation Serif"/>
        </w:rPr>
        <w:br/>
        <w:t>Python libraries for visualizing performance metrics, trends, and analysis of data collected from user interactions.</w:t>
      </w:r>
    </w:p>
    <w:p w14:paraId="6A6A2ABE" w14:textId="77777777" w:rsidR="00A263F0" w:rsidRDefault="00397BB1">
      <w:pPr>
        <w:pStyle w:val="BodyText"/>
        <w:numPr>
          <w:ilvl w:val="0"/>
          <w:numId w:val="26"/>
        </w:numPr>
        <w:rPr>
          <w:rFonts w:ascii="Liberation Serif" w:hAnsi="Liberation Serif"/>
        </w:rPr>
      </w:pPr>
      <w:r>
        <w:rPr>
          <w:rStyle w:val="Strong"/>
          <w:rFonts w:ascii="Liberation Serif" w:hAnsi="Liberation Serif"/>
        </w:rPr>
        <w:t>Elasticsearch + Kibana</w:t>
      </w:r>
      <w:r>
        <w:rPr>
          <w:rFonts w:ascii="Liberation Serif" w:hAnsi="Liberation Serif"/>
        </w:rPr>
        <w:t>:</w:t>
      </w:r>
      <w:r>
        <w:rPr>
          <w:rFonts w:ascii="Liberation Serif" w:hAnsi="Liberation Serif"/>
        </w:rPr>
        <w:br/>
        <w:t>For logging and visualizing chatbot interactions, errors, and performance metrics. Elasticsearch will store log data, and Kibana will be used to visualize this data.</w:t>
      </w:r>
    </w:p>
    <w:p w14:paraId="05F6A128" w14:textId="77777777" w:rsidR="00A263F0" w:rsidRDefault="00A263F0">
      <w:pPr>
        <w:pStyle w:val="HorizontalLine"/>
        <w:rPr>
          <w:rFonts w:ascii="Liberation Serif" w:hAnsi="Liberation Serif"/>
        </w:rPr>
      </w:pPr>
    </w:p>
    <w:p w14:paraId="619135C0" w14:textId="77777777" w:rsidR="00A263F0" w:rsidRDefault="00397BB1">
      <w:pPr>
        <w:pStyle w:val="Heading4"/>
      </w:pPr>
      <w:r>
        <w:rPr>
          <w:rStyle w:val="Strong"/>
          <w:b w:val="0"/>
          <w:bCs w:val="0"/>
        </w:rPr>
        <w:t>7. Version Control &amp; Collaboration:</w:t>
      </w:r>
    </w:p>
    <w:p w14:paraId="1AC7E5C3" w14:textId="77777777" w:rsidR="00A263F0" w:rsidRDefault="00397BB1">
      <w:pPr>
        <w:pStyle w:val="BodyText"/>
        <w:numPr>
          <w:ilvl w:val="0"/>
          <w:numId w:val="27"/>
        </w:numPr>
        <w:rPr>
          <w:rFonts w:ascii="Liberation Serif" w:hAnsi="Liberation Serif"/>
        </w:rPr>
      </w:pPr>
      <w:r>
        <w:rPr>
          <w:rStyle w:val="Strong"/>
          <w:rFonts w:ascii="Liberation Serif" w:hAnsi="Liberation Serif"/>
        </w:rPr>
        <w:t>Git</w:t>
      </w:r>
      <w:r>
        <w:rPr>
          <w:rFonts w:ascii="Liberation Serif" w:hAnsi="Liberation Serif"/>
        </w:rPr>
        <w:t>:</w:t>
      </w:r>
      <w:r>
        <w:rPr>
          <w:rFonts w:ascii="Liberation Serif" w:hAnsi="Liberation Serif"/>
        </w:rPr>
        <w:br/>
        <w:t>For version control, ensuring that code changes are tracked and managed efficiently. GitHub or GitLab will host the repository, enabling collaboration and deployment.</w:t>
      </w:r>
    </w:p>
    <w:p w14:paraId="01C6299C" w14:textId="77777777" w:rsidR="00A263F0" w:rsidRDefault="00397BB1">
      <w:pPr>
        <w:pStyle w:val="BodyText"/>
        <w:numPr>
          <w:ilvl w:val="0"/>
          <w:numId w:val="27"/>
        </w:numPr>
        <w:rPr>
          <w:rFonts w:ascii="Liberation Serif" w:hAnsi="Liberation Serif"/>
        </w:rPr>
      </w:pPr>
      <w:r>
        <w:rPr>
          <w:rStyle w:val="Strong"/>
          <w:rFonts w:ascii="Liberation Serif" w:hAnsi="Liberation Serif"/>
        </w:rPr>
        <w:t>Jupyter Notebook</w:t>
      </w:r>
      <w:r>
        <w:rPr>
          <w:rFonts w:ascii="Liberation Serif" w:hAnsi="Liberation Serif"/>
        </w:rPr>
        <w:t>:</w:t>
      </w:r>
      <w:r>
        <w:rPr>
          <w:rFonts w:ascii="Liberation Serif" w:hAnsi="Liberation Serif"/>
        </w:rPr>
        <w:br/>
        <w:t>For data exploration, prototyping, and documentation. Jupyter is useful for experimenting with the dataset, testing models, and presenting initial findings.</w:t>
      </w:r>
    </w:p>
    <w:p w14:paraId="2A36E8E4" w14:textId="77777777" w:rsidR="00A263F0" w:rsidRDefault="00A263F0">
      <w:pPr>
        <w:pStyle w:val="HorizontalLine"/>
        <w:rPr>
          <w:rFonts w:ascii="Liberation Serif" w:hAnsi="Liberation Serif"/>
        </w:rPr>
      </w:pPr>
    </w:p>
    <w:p w14:paraId="1791348C" w14:textId="77777777" w:rsidR="00A263F0" w:rsidRDefault="00397BB1">
      <w:pPr>
        <w:pStyle w:val="Heading4"/>
      </w:pPr>
      <w:r>
        <w:rPr>
          <w:rStyle w:val="Strong"/>
          <w:b w:val="0"/>
          <w:bCs w:val="0"/>
        </w:rPr>
        <w:t>8. Testing Tools:</w:t>
      </w:r>
    </w:p>
    <w:p w14:paraId="38998E71" w14:textId="77777777" w:rsidR="00A263F0" w:rsidRDefault="00397BB1">
      <w:pPr>
        <w:pStyle w:val="BodyText"/>
        <w:numPr>
          <w:ilvl w:val="0"/>
          <w:numId w:val="28"/>
        </w:numPr>
        <w:rPr>
          <w:rFonts w:ascii="Liberation Serif" w:hAnsi="Liberation Serif"/>
        </w:rPr>
      </w:pPr>
      <w:r>
        <w:rPr>
          <w:rStyle w:val="Strong"/>
          <w:rFonts w:ascii="Liberation Serif" w:hAnsi="Liberation Serif"/>
        </w:rPr>
        <w:t>Pytest</w:t>
      </w:r>
      <w:r>
        <w:rPr>
          <w:rFonts w:ascii="Liberation Serif" w:hAnsi="Liberation Serif"/>
        </w:rPr>
        <w:t>:</w:t>
      </w:r>
      <w:r>
        <w:rPr>
          <w:rFonts w:ascii="Liberation Serif" w:hAnsi="Liberation Serif"/>
        </w:rPr>
        <w:br/>
        <w:t>For unit testing Python code, including the chatbot logic, machine learning models, and NLP functions.</w:t>
      </w:r>
    </w:p>
    <w:p w14:paraId="75FA45A3" w14:textId="77777777" w:rsidR="00A263F0" w:rsidRDefault="00397BB1">
      <w:pPr>
        <w:pStyle w:val="BodyText"/>
        <w:numPr>
          <w:ilvl w:val="0"/>
          <w:numId w:val="28"/>
        </w:numPr>
        <w:rPr>
          <w:rFonts w:ascii="Liberation Serif" w:hAnsi="Liberation Serif"/>
        </w:rPr>
      </w:pPr>
      <w:r>
        <w:rPr>
          <w:rStyle w:val="Strong"/>
          <w:rFonts w:ascii="Liberation Serif" w:hAnsi="Liberation Serif"/>
        </w:rPr>
        <w:t>Rasa Testing Tools</w:t>
      </w:r>
      <w:r>
        <w:rPr>
          <w:rFonts w:ascii="Liberation Serif" w:hAnsi="Liberation Serif"/>
        </w:rPr>
        <w:t>:</w:t>
      </w:r>
      <w:r>
        <w:rPr>
          <w:rFonts w:ascii="Liberation Serif" w:hAnsi="Liberation Serif"/>
        </w:rPr>
        <w:br/>
        <w:t xml:space="preserve">Rasa provides specific testing utilities to check the performance of the chatbot, including </w:t>
      </w:r>
      <w:r>
        <w:rPr>
          <w:rStyle w:val="Strong"/>
          <w:rFonts w:ascii="Liberation Serif" w:hAnsi="Liberation Serif"/>
        </w:rPr>
        <w:t>Rasa X</w:t>
      </w:r>
      <w:r>
        <w:rPr>
          <w:rFonts w:ascii="Liberation Serif" w:hAnsi="Liberation Serif"/>
        </w:rPr>
        <w:t xml:space="preserve"> for testing and refining the conversational flow.</w:t>
      </w:r>
    </w:p>
    <w:p w14:paraId="1D4E6E16" w14:textId="77777777" w:rsidR="00A263F0" w:rsidRDefault="00A263F0">
      <w:pPr>
        <w:pStyle w:val="HorizontalLine"/>
        <w:rPr>
          <w:rFonts w:ascii="Liberation Serif" w:hAnsi="Liberation Serif"/>
        </w:rPr>
      </w:pPr>
    </w:p>
    <w:p w14:paraId="64E1FCCF" w14:textId="77777777" w:rsidR="00A263F0" w:rsidRDefault="00397BB1">
      <w:pPr>
        <w:pStyle w:val="Heading4"/>
      </w:pPr>
      <w:r>
        <w:rPr>
          <w:rStyle w:val="Strong"/>
          <w:b w:val="0"/>
          <w:bCs w:val="0"/>
        </w:rPr>
        <w:t>9. Continuous Integration/Continuous Deployment (CI/CD):</w:t>
      </w:r>
    </w:p>
    <w:p w14:paraId="4CAC8197" w14:textId="77777777" w:rsidR="00A263F0" w:rsidRDefault="00397BB1">
      <w:pPr>
        <w:pStyle w:val="BodyText"/>
        <w:numPr>
          <w:ilvl w:val="0"/>
          <w:numId w:val="29"/>
        </w:numPr>
        <w:rPr>
          <w:rFonts w:ascii="Liberation Serif" w:hAnsi="Liberation Serif"/>
        </w:rPr>
      </w:pPr>
      <w:r>
        <w:rPr>
          <w:rStyle w:val="Strong"/>
          <w:rFonts w:ascii="Liberation Serif" w:hAnsi="Liberation Serif"/>
        </w:rPr>
        <w:t>GitHub Actions</w:t>
      </w:r>
      <w:r>
        <w:rPr>
          <w:rFonts w:ascii="Liberation Serif" w:hAnsi="Liberation Serif"/>
        </w:rPr>
        <w:t>:</w:t>
      </w:r>
      <w:r>
        <w:rPr>
          <w:rFonts w:ascii="Liberation Serif" w:hAnsi="Liberation Serif"/>
        </w:rPr>
        <w:br/>
        <w:t>For automating testing and deployment workflows, ensuring that the chatbot is tested and deployed seamlessly with every code change.</w:t>
      </w:r>
    </w:p>
    <w:p w14:paraId="10F46961" w14:textId="77777777" w:rsidR="00A263F0" w:rsidRDefault="00397BB1">
      <w:pPr>
        <w:pStyle w:val="BodyText"/>
        <w:numPr>
          <w:ilvl w:val="0"/>
          <w:numId w:val="29"/>
        </w:numPr>
        <w:rPr>
          <w:rFonts w:ascii="Liberation Serif" w:hAnsi="Liberation Serif"/>
        </w:rPr>
      </w:pPr>
      <w:r>
        <w:rPr>
          <w:rStyle w:val="Strong"/>
          <w:rFonts w:ascii="Liberation Serif" w:eastAsia="Times New Roman" w:hAnsi="Liberation Serif" w:cs="Times New Roman"/>
          <w:i/>
          <w:sz w:val="28"/>
          <w:szCs w:val="28"/>
        </w:rPr>
        <w:t>Jenkins</w:t>
      </w:r>
      <w:r>
        <w:rPr>
          <w:rFonts w:ascii="Liberation Serif" w:eastAsia="Times New Roman" w:hAnsi="Liberation Serif" w:cs="Times New Roman"/>
          <w:i/>
          <w:sz w:val="28"/>
          <w:szCs w:val="28"/>
        </w:rPr>
        <w:t>:</w:t>
      </w:r>
      <w:r>
        <w:rPr>
          <w:rFonts w:ascii="Liberation Serif" w:eastAsia="Times New Roman" w:hAnsi="Liberation Serif" w:cs="Times New Roman"/>
          <w:i/>
          <w:sz w:val="28"/>
          <w:szCs w:val="28"/>
        </w:rPr>
        <w:br/>
        <w:t>For automating build, test, and deployment pipelines, integrating with cloud platforms and facilitating smooth deployments.</w:t>
      </w:r>
    </w:p>
    <w:p w14:paraId="0B7B7AD2" w14:textId="77777777" w:rsidR="00A263F0" w:rsidRDefault="00A263F0">
      <w:pPr>
        <w:pStyle w:val="Heading3"/>
        <w:keepNext w:val="0"/>
        <w:keepLines w:val="0"/>
        <w:spacing w:before="280"/>
        <w:rPr>
          <w:rFonts w:ascii="Times New Roman" w:eastAsia="Times New Roman" w:hAnsi="Times New Roman" w:cs="Times New Roman"/>
          <w:b/>
          <w:i/>
          <w:color w:val="000000"/>
          <w:sz w:val="26"/>
          <w:szCs w:val="26"/>
        </w:rPr>
      </w:pPr>
      <w:bookmarkStart w:id="16" w:name="_vnj1oesa5eu3"/>
      <w:bookmarkEnd w:id="16"/>
    </w:p>
    <w:p w14:paraId="1B236FD5" w14:textId="77777777" w:rsidR="00A263F0" w:rsidRDefault="00397BB1">
      <w:pPr>
        <w:pStyle w:val="Heading3"/>
        <w:keepNext w:val="0"/>
        <w:keepLines w:val="0"/>
        <w:spacing w:before="280"/>
        <w:rPr>
          <w:rFonts w:ascii="Times New Roman" w:eastAsia="Times New Roman" w:hAnsi="Times New Roman" w:cs="Times New Roman"/>
          <w:b/>
          <w:color w:val="980000"/>
          <w:sz w:val="30"/>
          <w:szCs w:val="30"/>
        </w:rPr>
      </w:pPr>
      <w:bookmarkStart w:id="17" w:name="_dkq12q87n1rz"/>
      <w:bookmarkEnd w:id="17"/>
      <w:r>
        <w:rPr>
          <w:rFonts w:ascii="Times New Roman" w:eastAsia="Times New Roman" w:hAnsi="Times New Roman" w:cs="Times New Roman"/>
          <w:b/>
          <w:color w:val="980000"/>
          <w:sz w:val="30"/>
          <w:szCs w:val="30"/>
        </w:rPr>
        <w:t>11. Team Members and Contributions</w:t>
      </w:r>
    </w:p>
    <w:p w14:paraId="3985F1EE" w14:textId="77777777" w:rsidR="00A263F0" w:rsidRDefault="00397BB1">
      <w:pPr>
        <w:pStyle w:val="normal1"/>
        <w:spacing w:before="240" w:after="240" w:line="240" w:lineRule="auto"/>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List names and responsibilities.</w:t>
      </w:r>
    </w:p>
    <w:p w14:paraId="629F1019" w14:textId="77777777" w:rsidR="00A263F0" w:rsidRDefault="00397BB1">
      <w:pPr>
        <w:pStyle w:val="normal1"/>
        <w:numPr>
          <w:ilvl w:val="0"/>
          <w:numId w:val="2"/>
        </w:numPr>
        <w:spacing w:before="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mention who worked on:</w:t>
      </w:r>
      <w:r>
        <w:rPr>
          <w:rFonts w:ascii="Times New Roman" w:eastAsia="Times New Roman" w:hAnsi="Times New Roman" w:cs="Times New Roman"/>
          <w:i/>
          <w:sz w:val="28"/>
          <w:szCs w:val="28"/>
        </w:rPr>
        <w:br/>
      </w:r>
    </w:p>
    <w:p w14:paraId="0B398AB8" w14:textId="510F0554" w:rsidR="00A263F0" w:rsidRDefault="00397BB1">
      <w:pPr>
        <w:pStyle w:val="normal1"/>
        <w:numPr>
          <w:ilvl w:val="1"/>
          <w:numId w:val="2"/>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cleaning</w:t>
      </w:r>
      <w:r w:rsidR="000C5D4B">
        <w:rPr>
          <w:rFonts w:ascii="Times New Roman" w:eastAsia="Times New Roman" w:hAnsi="Times New Roman" w:cs="Times New Roman"/>
          <w:i/>
          <w:sz w:val="28"/>
          <w:szCs w:val="28"/>
        </w:rPr>
        <w:t>(</w:t>
      </w:r>
      <w:r w:rsidR="00AF50E6">
        <w:rPr>
          <w:rFonts w:ascii="Times New Roman" w:eastAsia="Times New Roman" w:hAnsi="Times New Roman" w:cs="Times New Roman"/>
          <w:i/>
          <w:sz w:val="28"/>
          <w:szCs w:val="28"/>
        </w:rPr>
        <w:t>Rekha)</w:t>
      </w:r>
      <w:r>
        <w:rPr>
          <w:rFonts w:ascii="Times New Roman" w:eastAsia="Times New Roman" w:hAnsi="Times New Roman" w:cs="Times New Roman"/>
          <w:i/>
          <w:sz w:val="28"/>
          <w:szCs w:val="28"/>
        </w:rPr>
        <w:br/>
      </w:r>
    </w:p>
    <w:p w14:paraId="398B5D15" w14:textId="2D2389FE" w:rsidR="00A263F0" w:rsidRDefault="00397BB1">
      <w:pPr>
        <w:pStyle w:val="normal1"/>
        <w:numPr>
          <w:ilvl w:val="1"/>
          <w:numId w:val="2"/>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EDA</w:t>
      </w:r>
      <w:r w:rsidR="00AF50E6">
        <w:rPr>
          <w:rFonts w:ascii="Times New Roman" w:eastAsia="Times New Roman" w:hAnsi="Times New Roman" w:cs="Times New Roman"/>
          <w:i/>
          <w:sz w:val="28"/>
          <w:szCs w:val="28"/>
        </w:rPr>
        <w:t>(akila)</w:t>
      </w:r>
      <w:r>
        <w:rPr>
          <w:rFonts w:ascii="Times New Roman" w:eastAsia="Times New Roman" w:hAnsi="Times New Roman" w:cs="Times New Roman"/>
          <w:i/>
          <w:sz w:val="28"/>
          <w:szCs w:val="28"/>
        </w:rPr>
        <w:br/>
      </w:r>
    </w:p>
    <w:p w14:paraId="327EB6DC" w14:textId="0C550D37" w:rsidR="00A263F0" w:rsidRDefault="00397BB1">
      <w:pPr>
        <w:pStyle w:val="normal1"/>
        <w:numPr>
          <w:ilvl w:val="1"/>
          <w:numId w:val="2"/>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Feature engineering</w:t>
      </w:r>
      <w:r w:rsidR="00AF50E6">
        <w:rPr>
          <w:rFonts w:ascii="Times New Roman" w:eastAsia="Times New Roman" w:hAnsi="Times New Roman" w:cs="Times New Roman"/>
          <w:i/>
          <w:sz w:val="28"/>
          <w:szCs w:val="28"/>
        </w:rPr>
        <w:t>(abinaya</w:t>
      </w:r>
      <w:r w:rsidR="00C676A3">
        <w:rPr>
          <w:rFonts w:ascii="Times New Roman" w:eastAsia="Times New Roman" w:hAnsi="Times New Roman" w:cs="Times New Roman"/>
          <w:i/>
          <w:sz w:val="28"/>
          <w:szCs w:val="28"/>
        </w:rPr>
        <w:t>)</w:t>
      </w:r>
      <w:r>
        <w:rPr>
          <w:rFonts w:ascii="Times New Roman" w:eastAsia="Times New Roman" w:hAnsi="Times New Roman" w:cs="Times New Roman"/>
          <w:i/>
          <w:sz w:val="28"/>
          <w:szCs w:val="28"/>
        </w:rPr>
        <w:br/>
      </w:r>
    </w:p>
    <w:p w14:paraId="4239F3A8" w14:textId="1DF90948" w:rsidR="00A263F0" w:rsidRDefault="00397BB1">
      <w:pPr>
        <w:pStyle w:val="normal1"/>
        <w:numPr>
          <w:ilvl w:val="1"/>
          <w:numId w:val="2"/>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Model development</w:t>
      </w:r>
      <w:r w:rsidR="00AE41EA">
        <w:rPr>
          <w:rFonts w:ascii="Times New Roman" w:eastAsia="Times New Roman" w:hAnsi="Times New Roman" w:cs="Times New Roman"/>
          <w:i/>
          <w:sz w:val="28"/>
          <w:szCs w:val="28"/>
        </w:rPr>
        <w:t>(Vanitha)</w:t>
      </w:r>
      <w:r>
        <w:rPr>
          <w:rFonts w:ascii="Times New Roman" w:eastAsia="Times New Roman" w:hAnsi="Times New Roman" w:cs="Times New Roman"/>
          <w:i/>
          <w:sz w:val="28"/>
          <w:szCs w:val="28"/>
        </w:rPr>
        <w:br/>
      </w:r>
    </w:p>
    <w:p w14:paraId="444556C9" w14:textId="20C0CB45" w:rsidR="00A263F0" w:rsidRDefault="00397BB1">
      <w:pPr>
        <w:pStyle w:val="normal1"/>
        <w:numPr>
          <w:ilvl w:val="1"/>
          <w:numId w:val="2"/>
        </w:numPr>
        <w:spacing w:after="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Documentation and reporting</w:t>
      </w:r>
      <w:r w:rsidR="00C676A3">
        <w:rPr>
          <w:rFonts w:ascii="Times New Roman" w:eastAsia="Times New Roman" w:hAnsi="Times New Roman" w:cs="Times New Roman"/>
          <w:i/>
          <w:sz w:val="28"/>
          <w:szCs w:val="28"/>
        </w:rPr>
        <w:t>(Vanitha)</w:t>
      </w:r>
      <w:r>
        <w:rPr>
          <w:rFonts w:ascii="Times New Roman" w:eastAsia="Times New Roman" w:hAnsi="Times New Roman" w:cs="Times New Roman"/>
          <w:i/>
          <w:sz w:val="28"/>
          <w:szCs w:val="28"/>
        </w:rPr>
        <w:t>]</w:t>
      </w:r>
    </w:p>
    <w:p w14:paraId="331F464B" w14:textId="77777777" w:rsidR="00A263F0" w:rsidRDefault="00A263F0">
      <w:pPr>
        <w:pStyle w:val="normal1"/>
        <w:rPr>
          <w:rFonts w:ascii="Times New Roman" w:eastAsia="Times New Roman" w:hAnsi="Times New Roman" w:cs="Times New Roman"/>
          <w:sz w:val="28"/>
          <w:szCs w:val="28"/>
        </w:rPr>
      </w:pPr>
    </w:p>
    <w:sectPr w:rsidR="00A263F0">
      <w:headerReference w:type="even" r:id="rId8"/>
      <w:headerReference w:type="default" r:id="rId9"/>
      <w:headerReference w:type="first" r:id="rId10"/>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DCDD9" w14:textId="77777777" w:rsidR="00A263F0" w:rsidRDefault="00397BB1">
      <w:pPr>
        <w:spacing w:line="240" w:lineRule="auto"/>
      </w:pPr>
      <w:r>
        <w:separator/>
      </w:r>
    </w:p>
  </w:endnote>
  <w:endnote w:type="continuationSeparator" w:id="0">
    <w:p w14:paraId="5E049E59" w14:textId="77777777" w:rsidR="00A263F0" w:rsidRDefault="00397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Liberation Mono">
    <w:altName w:val="Courier New"/>
    <w:charset w:val="00"/>
    <w:family w:val="modern"/>
    <w:pitch w:val="default"/>
  </w:font>
  <w:font w:name="NSimSun">
    <w:panose1 w:val="02010609030101010101"/>
    <w:charset w:val="86"/>
    <w:family w:val="modern"/>
    <w:pitch w:val="fixed"/>
    <w:sig w:usb0="00000203" w:usb1="288F0000" w:usb2="00000016" w:usb3="00000000" w:csb0="0004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2E526" w14:textId="77777777" w:rsidR="00A263F0" w:rsidRDefault="00397BB1">
      <w:r>
        <w:separator/>
      </w:r>
    </w:p>
  </w:footnote>
  <w:footnote w:type="continuationSeparator" w:id="0">
    <w:p w14:paraId="44A35804" w14:textId="77777777" w:rsidR="00A263F0" w:rsidRDefault="00397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92E3C" w14:textId="77777777" w:rsidR="00A263F0" w:rsidRDefault="00A26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E644E" w14:textId="77777777" w:rsidR="00A263F0" w:rsidRDefault="00397BB1">
    <w:pPr>
      <w:pStyle w:val="normal1"/>
    </w:pPr>
    <w:r>
      <w:rPr>
        <w:noProof/>
      </w:rPr>
      <w:drawing>
        <wp:anchor distT="0" distB="0" distL="0" distR="0" simplePos="0" relativeHeight="251655168" behindDoc="1" locked="0" layoutInCell="1" allowOverlap="1" wp14:anchorId="1533A78D" wp14:editId="79AF853D">
          <wp:simplePos x="0" y="0"/>
          <wp:positionH relativeFrom="column">
            <wp:posOffset>2124075</wp:posOffset>
          </wp:positionH>
          <wp:positionV relativeFrom="paragraph">
            <wp:posOffset>-224155</wp:posOffset>
          </wp:positionV>
          <wp:extent cx="1157605" cy="41846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a:xfrm>
                    <a:off x="0" y="0"/>
                    <a:ext cx="1157605" cy="418465"/>
                  </a:xfrm>
                  <a:prstGeom prst="rect">
                    <a:avLst/>
                  </a:prstGeom>
                  <a:noFill/>
                </pic:spPr>
              </pic:pic>
            </a:graphicData>
          </a:graphic>
        </wp:anchor>
      </w:drawing>
    </w:r>
    <w:r>
      <w:rPr>
        <w:noProof/>
      </w:rPr>
      <w:drawing>
        <wp:anchor distT="0" distB="0" distL="0" distR="0" simplePos="0" relativeHeight="251656192" behindDoc="1" locked="0" layoutInCell="1" allowOverlap="1" wp14:anchorId="5D977E21" wp14:editId="17CE9354">
          <wp:simplePos x="0" y="0"/>
          <wp:positionH relativeFrom="column">
            <wp:posOffset>4438650</wp:posOffset>
          </wp:positionH>
          <wp:positionV relativeFrom="paragraph">
            <wp:posOffset>-200025</wp:posOffset>
          </wp:positionV>
          <wp:extent cx="1816735" cy="371475"/>
          <wp:effectExtent l="0" t="0" r="0" b="0"/>
          <wp:wrapNone/>
          <wp:docPr id="4"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pic:cNvPicPr>
                    <a:picLocks noChangeAspect="1" noChangeArrowheads="1"/>
                  </pic:cNvPicPr>
                </pic:nvPicPr>
                <pic:blipFill>
                  <a:blip r:embed="rId2"/>
                  <a:stretch>
                    <a:fillRect/>
                  </a:stretch>
                </pic:blipFill>
                <pic:spPr>
                  <a:xfrm>
                    <a:off x="0" y="0"/>
                    <a:ext cx="1816735" cy="371475"/>
                  </a:xfrm>
                  <a:prstGeom prst="rect">
                    <a:avLst/>
                  </a:prstGeom>
                  <a:noFill/>
                </pic:spPr>
              </pic:pic>
            </a:graphicData>
          </a:graphic>
        </wp:anchor>
      </w:drawing>
    </w:r>
    <w:r>
      <w:rPr>
        <w:noProof/>
      </w:rPr>
      <w:drawing>
        <wp:anchor distT="0" distB="0" distL="0" distR="0" simplePos="0" relativeHeight="251657216" behindDoc="1" locked="0" layoutInCell="1" allowOverlap="1" wp14:anchorId="6AF6C119" wp14:editId="175AD625">
          <wp:simplePos x="0" y="0"/>
          <wp:positionH relativeFrom="column">
            <wp:posOffset>-228600</wp:posOffset>
          </wp:positionH>
          <wp:positionV relativeFrom="paragraph">
            <wp:posOffset>-257175</wp:posOffset>
          </wp:positionV>
          <wp:extent cx="843280" cy="490220"/>
          <wp:effectExtent l="0" t="0" r="0" b="0"/>
          <wp:wrapNone/>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3"/>
                  <a:stretch>
                    <a:fillRect/>
                  </a:stretch>
                </pic:blipFill>
                <pic:spPr>
                  <a:xfrm>
                    <a:off x="0" y="0"/>
                    <a:ext cx="843280" cy="49022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1607F" w14:textId="77777777" w:rsidR="00A263F0" w:rsidRDefault="00397BB1">
    <w:pPr>
      <w:pStyle w:val="normal1"/>
    </w:pPr>
    <w:r>
      <w:rPr>
        <w:noProof/>
      </w:rPr>
      <w:drawing>
        <wp:anchor distT="0" distB="0" distL="0" distR="0" simplePos="0" relativeHeight="251658240" behindDoc="1" locked="0" layoutInCell="1" allowOverlap="1" wp14:anchorId="12D5F8E0" wp14:editId="35B95C07">
          <wp:simplePos x="0" y="0"/>
          <wp:positionH relativeFrom="column">
            <wp:posOffset>2124075</wp:posOffset>
          </wp:positionH>
          <wp:positionV relativeFrom="paragraph">
            <wp:posOffset>-224155</wp:posOffset>
          </wp:positionV>
          <wp:extent cx="1157605" cy="41846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1"/>
                  <a:stretch>
                    <a:fillRect/>
                  </a:stretch>
                </pic:blipFill>
                <pic:spPr>
                  <a:xfrm>
                    <a:off x="0" y="0"/>
                    <a:ext cx="1157605" cy="418465"/>
                  </a:xfrm>
                  <a:prstGeom prst="rect">
                    <a:avLst/>
                  </a:prstGeom>
                  <a:noFill/>
                </pic:spPr>
              </pic:pic>
            </a:graphicData>
          </a:graphic>
        </wp:anchor>
      </w:drawing>
    </w:r>
    <w:r>
      <w:rPr>
        <w:noProof/>
      </w:rPr>
      <w:drawing>
        <wp:anchor distT="0" distB="0" distL="0" distR="0" simplePos="0" relativeHeight="251659264" behindDoc="1" locked="0" layoutInCell="1" allowOverlap="1" wp14:anchorId="230C4A4B" wp14:editId="298AD93E">
          <wp:simplePos x="0" y="0"/>
          <wp:positionH relativeFrom="column">
            <wp:posOffset>4438650</wp:posOffset>
          </wp:positionH>
          <wp:positionV relativeFrom="paragraph">
            <wp:posOffset>-200025</wp:posOffset>
          </wp:positionV>
          <wp:extent cx="1816735" cy="371475"/>
          <wp:effectExtent l="0" t="0" r="0" b="0"/>
          <wp:wrapNone/>
          <wp:docPr id="7"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pic:cNvPicPr>
                    <a:picLocks noChangeAspect="1" noChangeArrowheads="1"/>
                  </pic:cNvPicPr>
                </pic:nvPicPr>
                <pic:blipFill>
                  <a:blip r:embed="rId2"/>
                  <a:stretch>
                    <a:fillRect/>
                  </a:stretch>
                </pic:blipFill>
                <pic:spPr>
                  <a:xfrm>
                    <a:off x="0" y="0"/>
                    <a:ext cx="1816735" cy="371475"/>
                  </a:xfrm>
                  <a:prstGeom prst="rect">
                    <a:avLst/>
                  </a:prstGeom>
                  <a:noFill/>
                </pic:spPr>
              </pic:pic>
            </a:graphicData>
          </a:graphic>
        </wp:anchor>
      </w:drawing>
    </w:r>
    <w:r>
      <w:rPr>
        <w:noProof/>
      </w:rPr>
      <w:drawing>
        <wp:anchor distT="0" distB="0" distL="0" distR="0" simplePos="0" relativeHeight="251660288" behindDoc="1" locked="0" layoutInCell="1" allowOverlap="1" wp14:anchorId="4EBCE9A0" wp14:editId="405B919E">
          <wp:simplePos x="0" y="0"/>
          <wp:positionH relativeFrom="column">
            <wp:posOffset>-228600</wp:posOffset>
          </wp:positionH>
          <wp:positionV relativeFrom="paragraph">
            <wp:posOffset>-257175</wp:posOffset>
          </wp:positionV>
          <wp:extent cx="843280" cy="490220"/>
          <wp:effectExtent l="0" t="0" r="0" b="0"/>
          <wp:wrapNone/>
          <wp:docPr id="8"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pic:cNvPicPr>
                    <a:picLocks noChangeAspect="1" noChangeArrowheads="1"/>
                  </pic:cNvPicPr>
                </pic:nvPicPr>
                <pic:blipFill>
                  <a:blip r:embed="rId3"/>
                  <a:stretch>
                    <a:fillRect/>
                  </a:stretch>
                </pic:blipFill>
                <pic:spPr>
                  <a:xfrm>
                    <a:off x="0" y="0"/>
                    <a:ext cx="843280" cy="4902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1" w15:restartNumberingAfterBreak="0">
    <w:nsid w:val="9288B902"/>
    <w:multiLevelType w:val="multilevel"/>
    <w:tmpl w:val="9288B902"/>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2" w15:restartNumberingAfterBreak="0">
    <w:nsid w:val="9C8AC8EF"/>
    <w:multiLevelType w:val="multilevel"/>
    <w:tmpl w:val="9C8AC8EF"/>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3" w15:restartNumberingAfterBreak="0">
    <w:nsid w:val="B0F1ACD9"/>
    <w:multiLevelType w:val="multilevel"/>
    <w:tmpl w:val="B0F1ACD9"/>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4" w15:restartNumberingAfterBreak="0">
    <w:nsid w:val="B5E306ED"/>
    <w:multiLevelType w:val="multilevel"/>
    <w:tmpl w:val="B5E306ED"/>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5" w15:restartNumberingAfterBreak="0">
    <w:nsid w:val="BE923771"/>
    <w:multiLevelType w:val="multilevel"/>
    <w:tmpl w:val="BE923771"/>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6" w15:restartNumberingAfterBreak="0">
    <w:nsid w:val="BF205925"/>
    <w:multiLevelType w:val="multilevel"/>
    <w:tmpl w:val="BF205925"/>
    <w:lvl w:ilvl="0">
      <w:start w:val="1"/>
      <w:numFmt w:val="decimal"/>
      <w:lvlText w:val="%1."/>
      <w:lvlJc w:val="left"/>
      <w:pPr>
        <w:tabs>
          <w:tab w:val="left" w:pos="0"/>
        </w:tabs>
        <w:ind w:left="709" w:hanging="283"/>
      </w:p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7" w15:restartNumberingAfterBreak="0">
    <w:nsid w:val="C8879AEF"/>
    <w:multiLevelType w:val="multilevel"/>
    <w:tmpl w:val="C8879AEF"/>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8" w15:restartNumberingAfterBreak="0">
    <w:nsid w:val="CF092B84"/>
    <w:multiLevelType w:val="multilevel"/>
    <w:tmpl w:val="CF092B84"/>
    <w:lvl w:ilvl="0">
      <w:start w:val="1"/>
      <w:numFmt w:val="bullet"/>
      <w:lvlText w:val=""/>
      <w:lvlJc w:val="left"/>
      <w:pPr>
        <w:tabs>
          <w:tab w:val="left" w:pos="0"/>
        </w:tabs>
        <w:ind w:left="720" w:hanging="360"/>
      </w:pPr>
      <w:rPr>
        <w:rFonts w:ascii="Wingdings" w:hAnsi="Wingdings" w:cs="Wingdings" w:hint="default"/>
        <w:u w:val="none"/>
      </w:rPr>
    </w:lvl>
    <w:lvl w:ilvl="1">
      <w:start w:val="1"/>
      <w:numFmt w:val="bullet"/>
      <w:lvlText w:val=""/>
      <w:lvlJc w:val="left"/>
      <w:pPr>
        <w:tabs>
          <w:tab w:val="left" w:pos="0"/>
        </w:tabs>
        <w:ind w:left="1440" w:hanging="360"/>
      </w:pPr>
      <w:rPr>
        <w:rFonts w:ascii="Wingdings 2" w:hAnsi="Wingdings 2" w:cs="Wingdings 2" w:hint="default"/>
        <w:u w:val="none"/>
      </w:rPr>
    </w:lvl>
    <w:lvl w:ilvl="2">
      <w:start w:val="1"/>
      <w:numFmt w:val="bullet"/>
      <w:lvlText w:val="■"/>
      <w:lvlJc w:val="left"/>
      <w:pPr>
        <w:tabs>
          <w:tab w:val="left" w:pos="0"/>
        </w:tabs>
        <w:ind w:left="2160" w:hanging="360"/>
      </w:pPr>
      <w:rPr>
        <w:rFonts w:ascii="OpenSymbol" w:hAnsi="OpenSymbol" w:cs="OpenSymbol" w:hint="default"/>
        <w:u w:val="none"/>
      </w:rPr>
    </w:lvl>
    <w:lvl w:ilvl="3">
      <w:start w:val="1"/>
      <w:numFmt w:val="bullet"/>
      <w:lvlText w:val=""/>
      <w:lvlJc w:val="left"/>
      <w:pPr>
        <w:tabs>
          <w:tab w:val="left" w:pos="0"/>
        </w:tabs>
        <w:ind w:left="2880" w:hanging="360"/>
      </w:pPr>
      <w:rPr>
        <w:rFonts w:ascii="Wingdings" w:hAnsi="Wingdings" w:cs="Wingdings" w:hint="default"/>
        <w:u w:val="none"/>
      </w:rPr>
    </w:lvl>
    <w:lvl w:ilvl="4">
      <w:start w:val="1"/>
      <w:numFmt w:val="bullet"/>
      <w:lvlText w:val=""/>
      <w:lvlJc w:val="left"/>
      <w:pPr>
        <w:tabs>
          <w:tab w:val="left" w:pos="0"/>
        </w:tabs>
        <w:ind w:left="3600" w:hanging="360"/>
      </w:pPr>
      <w:rPr>
        <w:rFonts w:ascii="Wingdings 2" w:hAnsi="Wingdings 2" w:cs="Wingdings 2" w:hint="default"/>
        <w:u w:val="none"/>
      </w:rPr>
    </w:lvl>
    <w:lvl w:ilvl="5">
      <w:start w:val="1"/>
      <w:numFmt w:val="bullet"/>
      <w:lvlText w:val="■"/>
      <w:lvlJc w:val="left"/>
      <w:pPr>
        <w:tabs>
          <w:tab w:val="left" w:pos="0"/>
        </w:tabs>
        <w:ind w:left="4320" w:hanging="360"/>
      </w:pPr>
      <w:rPr>
        <w:rFonts w:ascii="OpenSymbol" w:hAnsi="OpenSymbol" w:cs="OpenSymbol" w:hint="default"/>
        <w:u w:val="none"/>
      </w:rPr>
    </w:lvl>
    <w:lvl w:ilvl="6">
      <w:start w:val="1"/>
      <w:numFmt w:val="bullet"/>
      <w:lvlText w:val=""/>
      <w:lvlJc w:val="left"/>
      <w:pPr>
        <w:tabs>
          <w:tab w:val="left" w:pos="0"/>
        </w:tabs>
        <w:ind w:left="5040" w:hanging="360"/>
      </w:pPr>
      <w:rPr>
        <w:rFonts w:ascii="Wingdings" w:hAnsi="Wingdings" w:cs="Wingdings" w:hint="default"/>
        <w:u w:val="none"/>
      </w:rPr>
    </w:lvl>
    <w:lvl w:ilvl="7">
      <w:start w:val="1"/>
      <w:numFmt w:val="bullet"/>
      <w:lvlText w:val=""/>
      <w:lvlJc w:val="left"/>
      <w:pPr>
        <w:tabs>
          <w:tab w:val="left" w:pos="0"/>
        </w:tabs>
        <w:ind w:left="5760" w:hanging="360"/>
      </w:pPr>
      <w:rPr>
        <w:rFonts w:ascii="Wingdings 2" w:hAnsi="Wingdings 2" w:cs="Wingdings 2" w:hint="default"/>
        <w:u w:val="none"/>
      </w:rPr>
    </w:lvl>
    <w:lvl w:ilvl="8">
      <w:start w:val="1"/>
      <w:numFmt w:val="bullet"/>
      <w:lvlText w:val="■"/>
      <w:lvlJc w:val="left"/>
      <w:pPr>
        <w:tabs>
          <w:tab w:val="left" w:pos="0"/>
        </w:tabs>
        <w:ind w:left="6480" w:hanging="360"/>
      </w:pPr>
      <w:rPr>
        <w:rFonts w:ascii="OpenSymbol" w:hAnsi="OpenSymbol" w:cs="OpenSymbol" w:hint="default"/>
        <w:u w:val="none"/>
      </w:rPr>
    </w:lvl>
  </w:abstractNum>
  <w:abstractNum w:abstractNumId="9" w15:restartNumberingAfterBreak="0">
    <w:nsid w:val="D7F9FE59"/>
    <w:multiLevelType w:val="multilevel"/>
    <w:tmpl w:val="D7F9FE59"/>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0" w15:restartNumberingAfterBreak="0">
    <w:nsid w:val="DCBA6B53"/>
    <w:multiLevelType w:val="multilevel"/>
    <w:tmpl w:val="DCBA6B53"/>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1" w15:restartNumberingAfterBreak="0">
    <w:nsid w:val="F4B5D9F5"/>
    <w:multiLevelType w:val="multilevel"/>
    <w:tmpl w:val="F4B5D9F5"/>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2" w15:restartNumberingAfterBreak="0">
    <w:nsid w:val="0053208E"/>
    <w:multiLevelType w:val="multilevel"/>
    <w:tmpl w:val="0053208E"/>
    <w:lvl w:ilvl="0">
      <w:start w:val="1"/>
      <w:numFmt w:val="bullet"/>
      <w:lvlText w:val=""/>
      <w:lvlJc w:val="left"/>
      <w:pPr>
        <w:tabs>
          <w:tab w:val="left" w:pos="0"/>
        </w:tabs>
        <w:ind w:left="720" w:hanging="360"/>
      </w:pPr>
      <w:rPr>
        <w:rFonts w:ascii="Wingdings" w:hAnsi="Wingdings" w:cs="Wingdings" w:hint="default"/>
        <w:u w:val="none"/>
      </w:rPr>
    </w:lvl>
    <w:lvl w:ilvl="1">
      <w:start w:val="1"/>
      <w:numFmt w:val="bullet"/>
      <w:lvlText w:val=""/>
      <w:lvlJc w:val="left"/>
      <w:pPr>
        <w:tabs>
          <w:tab w:val="left" w:pos="0"/>
        </w:tabs>
        <w:ind w:left="1440" w:hanging="360"/>
      </w:pPr>
      <w:rPr>
        <w:rFonts w:ascii="Wingdings 2" w:hAnsi="Wingdings 2" w:cs="Wingdings 2" w:hint="default"/>
        <w:u w:val="none"/>
      </w:rPr>
    </w:lvl>
    <w:lvl w:ilvl="2">
      <w:start w:val="1"/>
      <w:numFmt w:val="bullet"/>
      <w:lvlText w:val="■"/>
      <w:lvlJc w:val="left"/>
      <w:pPr>
        <w:tabs>
          <w:tab w:val="left" w:pos="0"/>
        </w:tabs>
        <w:ind w:left="2160" w:hanging="360"/>
      </w:pPr>
      <w:rPr>
        <w:rFonts w:ascii="OpenSymbol" w:hAnsi="OpenSymbol" w:cs="OpenSymbol" w:hint="default"/>
        <w:u w:val="none"/>
      </w:rPr>
    </w:lvl>
    <w:lvl w:ilvl="3">
      <w:start w:val="1"/>
      <w:numFmt w:val="bullet"/>
      <w:lvlText w:val=""/>
      <w:lvlJc w:val="left"/>
      <w:pPr>
        <w:tabs>
          <w:tab w:val="left" w:pos="0"/>
        </w:tabs>
        <w:ind w:left="2880" w:hanging="360"/>
      </w:pPr>
      <w:rPr>
        <w:rFonts w:ascii="Wingdings" w:hAnsi="Wingdings" w:cs="Wingdings" w:hint="default"/>
        <w:u w:val="none"/>
      </w:rPr>
    </w:lvl>
    <w:lvl w:ilvl="4">
      <w:start w:val="1"/>
      <w:numFmt w:val="bullet"/>
      <w:lvlText w:val=""/>
      <w:lvlJc w:val="left"/>
      <w:pPr>
        <w:tabs>
          <w:tab w:val="left" w:pos="0"/>
        </w:tabs>
        <w:ind w:left="3600" w:hanging="360"/>
      </w:pPr>
      <w:rPr>
        <w:rFonts w:ascii="Wingdings 2" w:hAnsi="Wingdings 2" w:cs="Wingdings 2" w:hint="default"/>
        <w:u w:val="none"/>
      </w:rPr>
    </w:lvl>
    <w:lvl w:ilvl="5">
      <w:start w:val="1"/>
      <w:numFmt w:val="bullet"/>
      <w:lvlText w:val="■"/>
      <w:lvlJc w:val="left"/>
      <w:pPr>
        <w:tabs>
          <w:tab w:val="left" w:pos="0"/>
        </w:tabs>
        <w:ind w:left="4320" w:hanging="360"/>
      </w:pPr>
      <w:rPr>
        <w:rFonts w:ascii="OpenSymbol" w:hAnsi="OpenSymbol" w:cs="OpenSymbol" w:hint="default"/>
        <w:u w:val="none"/>
      </w:rPr>
    </w:lvl>
    <w:lvl w:ilvl="6">
      <w:start w:val="1"/>
      <w:numFmt w:val="bullet"/>
      <w:lvlText w:val=""/>
      <w:lvlJc w:val="left"/>
      <w:pPr>
        <w:tabs>
          <w:tab w:val="left" w:pos="0"/>
        </w:tabs>
        <w:ind w:left="5040" w:hanging="360"/>
      </w:pPr>
      <w:rPr>
        <w:rFonts w:ascii="Wingdings" w:hAnsi="Wingdings" w:cs="Wingdings" w:hint="default"/>
        <w:u w:val="none"/>
      </w:rPr>
    </w:lvl>
    <w:lvl w:ilvl="7">
      <w:start w:val="1"/>
      <w:numFmt w:val="bullet"/>
      <w:lvlText w:val=""/>
      <w:lvlJc w:val="left"/>
      <w:pPr>
        <w:tabs>
          <w:tab w:val="left" w:pos="0"/>
        </w:tabs>
        <w:ind w:left="5760" w:hanging="360"/>
      </w:pPr>
      <w:rPr>
        <w:rFonts w:ascii="Wingdings 2" w:hAnsi="Wingdings 2" w:cs="Wingdings 2" w:hint="default"/>
        <w:u w:val="none"/>
      </w:rPr>
    </w:lvl>
    <w:lvl w:ilvl="8">
      <w:start w:val="1"/>
      <w:numFmt w:val="bullet"/>
      <w:lvlText w:val="■"/>
      <w:lvlJc w:val="left"/>
      <w:pPr>
        <w:tabs>
          <w:tab w:val="left" w:pos="0"/>
        </w:tabs>
        <w:ind w:left="6480" w:hanging="360"/>
      </w:pPr>
      <w:rPr>
        <w:rFonts w:ascii="OpenSymbol" w:hAnsi="OpenSymbol" w:cs="OpenSymbol" w:hint="default"/>
        <w:u w:val="none"/>
      </w:rPr>
    </w:lvl>
  </w:abstractNum>
  <w:abstractNum w:abstractNumId="13" w15:restartNumberingAfterBreak="0">
    <w:nsid w:val="0248C179"/>
    <w:multiLevelType w:val="multilevel"/>
    <w:tmpl w:val="0248C179"/>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14" w15:restartNumberingAfterBreak="0">
    <w:nsid w:val="03D62ECE"/>
    <w:multiLevelType w:val="multilevel"/>
    <w:tmpl w:val="03D62ECE"/>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15" w15:restartNumberingAfterBreak="0">
    <w:nsid w:val="0E640482"/>
    <w:multiLevelType w:val="multilevel"/>
    <w:tmpl w:val="0E640482"/>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16" w15:restartNumberingAfterBreak="0">
    <w:nsid w:val="2470EC97"/>
    <w:multiLevelType w:val="multilevel"/>
    <w:tmpl w:val="2470EC97"/>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7" w15:restartNumberingAfterBreak="0">
    <w:nsid w:val="25B654F3"/>
    <w:multiLevelType w:val="multilevel"/>
    <w:tmpl w:val="25B654F3"/>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18" w15:restartNumberingAfterBreak="0">
    <w:nsid w:val="2A8F537B"/>
    <w:multiLevelType w:val="multilevel"/>
    <w:tmpl w:val="2A8F537B"/>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9" w15:restartNumberingAfterBreak="0">
    <w:nsid w:val="46A08BB8"/>
    <w:multiLevelType w:val="multilevel"/>
    <w:tmpl w:val="46A08BB8"/>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20" w15:restartNumberingAfterBreak="0">
    <w:nsid w:val="4C1BAE26"/>
    <w:multiLevelType w:val="multilevel"/>
    <w:tmpl w:val="4C1BAE26"/>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21" w15:restartNumberingAfterBreak="0">
    <w:nsid w:val="4D4DC07F"/>
    <w:multiLevelType w:val="multilevel"/>
    <w:tmpl w:val="4D4DC07F"/>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22" w15:restartNumberingAfterBreak="0">
    <w:nsid w:val="59ADCABA"/>
    <w:multiLevelType w:val="multilevel"/>
    <w:tmpl w:val="59ADCABA"/>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23" w15:restartNumberingAfterBreak="0">
    <w:nsid w:val="5A241D34"/>
    <w:multiLevelType w:val="multilevel"/>
    <w:tmpl w:val="5A241D34"/>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24" w15:restartNumberingAfterBreak="0">
    <w:nsid w:val="60382F6E"/>
    <w:multiLevelType w:val="multilevel"/>
    <w:tmpl w:val="60382F6E"/>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25" w15:restartNumberingAfterBreak="0">
    <w:nsid w:val="629F7852"/>
    <w:multiLevelType w:val="multilevel"/>
    <w:tmpl w:val="629F7852"/>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26" w15:restartNumberingAfterBreak="0">
    <w:nsid w:val="72183CF9"/>
    <w:multiLevelType w:val="multilevel"/>
    <w:tmpl w:val="72183CF9"/>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27" w15:restartNumberingAfterBreak="0">
    <w:nsid w:val="77ECEA79"/>
    <w:multiLevelType w:val="multilevel"/>
    <w:tmpl w:val="77ECEA79"/>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abstractNum w:abstractNumId="28" w15:restartNumberingAfterBreak="0">
    <w:nsid w:val="7C246926"/>
    <w:multiLevelType w:val="multilevel"/>
    <w:tmpl w:val="7C246926"/>
    <w:lvl w:ilvl="0">
      <w:start w:val="1"/>
      <w:numFmt w:val="bullet"/>
      <w:lvlText w:val=""/>
      <w:lvlJc w:val="left"/>
      <w:pPr>
        <w:tabs>
          <w:tab w:val="left" w:pos="0"/>
        </w:tabs>
        <w:ind w:left="709" w:hanging="283"/>
      </w:pPr>
      <w:rPr>
        <w:rFonts w:ascii="Symbol" w:hAnsi="Symbol" w:cs="Symbol" w:hint="default"/>
      </w:rPr>
    </w:lvl>
    <w:lvl w:ilvl="1">
      <w:start w:val="1"/>
      <w:numFmt w:val="bullet"/>
      <w:lvlText w:val=""/>
      <w:lvlJc w:val="left"/>
      <w:pPr>
        <w:tabs>
          <w:tab w:val="left" w:pos="0"/>
        </w:tabs>
        <w:ind w:left="1418" w:hanging="283"/>
      </w:pPr>
      <w:rPr>
        <w:rFonts w:ascii="Symbol" w:hAnsi="Symbol" w:cs="Symbol" w:hint="default"/>
      </w:rPr>
    </w:lvl>
    <w:lvl w:ilvl="2">
      <w:start w:val="1"/>
      <w:numFmt w:val="bullet"/>
      <w:lvlText w:val=""/>
      <w:lvlJc w:val="left"/>
      <w:pPr>
        <w:tabs>
          <w:tab w:val="left" w:pos="0"/>
        </w:tabs>
        <w:ind w:left="2127" w:hanging="283"/>
      </w:pPr>
      <w:rPr>
        <w:rFonts w:ascii="Symbol" w:hAnsi="Symbol" w:cs="Symbol" w:hint="default"/>
      </w:rPr>
    </w:lvl>
    <w:lvl w:ilvl="3">
      <w:start w:val="1"/>
      <w:numFmt w:val="bullet"/>
      <w:lvlText w:val=""/>
      <w:lvlJc w:val="left"/>
      <w:pPr>
        <w:tabs>
          <w:tab w:val="left" w:pos="0"/>
        </w:tabs>
        <w:ind w:left="2836" w:hanging="283"/>
      </w:pPr>
      <w:rPr>
        <w:rFonts w:ascii="Symbol" w:hAnsi="Symbol" w:cs="Symbol" w:hint="default"/>
      </w:rPr>
    </w:lvl>
    <w:lvl w:ilvl="4">
      <w:start w:val="1"/>
      <w:numFmt w:val="bullet"/>
      <w:lvlText w:val=""/>
      <w:lvlJc w:val="left"/>
      <w:pPr>
        <w:tabs>
          <w:tab w:val="left" w:pos="0"/>
        </w:tabs>
        <w:ind w:left="3545" w:hanging="283"/>
      </w:pPr>
      <w:rPr>
        <w:rFonts w:ascii="Symbol" w:hAnsi="Symbol" w:cs="Symbol" w:hint="default"/>
      </w:rPr>
    </w:lvl>
    <w:lvl w:ilvl="5">
      <w:start w:val="1"/>
      <w:numFmt w:val="bullet"/>
      <w:lvlText w:val=""/>
      <w:lvlJc w:val="left"/>
      <w:pPr>
        <w:tabs>
          <w:tab w:val="left" w:pos="0"/>
        </w:tabs>
        <w:ind w:left="4254" w:hanging="283"/>
      </w:pPr>
      <w:rPr>
        <w:rFonts w:ascii="Symbol" w:hAnsi="Symbol" w:cs="Symbol" w:hint="default"/>
      </w:rPr>
    </w:lvl>
    <w:lvl w:ilvl="6">
      <w:start w:val="1"/>
      <w:numFmt w:val="bullet"/>
      <w:lvlText w:val=""/>
      <w:lvlJc w:val="left"/>
      <w:pPr>
        <w:tabs>
          <w:tab w:val="left" w:pos="0"/>
        </w:tabs>
        <w:ind w:left="4963" w:hanging="283"/>
      </w:pPr>
      <w:rPr>
        <w:rFonts w:ascii="Symbol" w:hAnsi="Symbol" w:cs="Symbol" w:hint="default"/>
      </w:rPr>
    </w:lvl>
    <w:lvl w:ilvl="7">
      <w:start w:val="1"/>
      <w:numFmt w:val="bullet"/>
      <w:lvlText w:val=""/>
      <w:lvlJc w:val="left"/>
      <w:pPr>
        <w:tabs>
          <w:tab w:val="left" w:pos="0"/>
        </w:tabs>
        <w:ind w:left="5672" w:hanging="283"/>
      </w:pPr>
      <w:rPr>
        <w:rFonts w:ascii="Symbol" w:hAnsi="Symbol" w:cs="Symbol" w:hint="default"/>
      </w:rPr>
    </w:lvl>
    <w:lvl w:ilvl="8">
      <w:start w:val="1"/>
      <w:numFmt w:val="bullet"/>
      <w:lvlText w:val=""/>
      <w:lvlJc w:val="left"/>
      <w:pPr>
        <w:tabs>
          <w:tab w:val="left" w:pos="0"/>
        </w:tabs>
        <w:ind w:left="6381" w:hanging="283"/>
      </w:pPr>
      <w:rPr>
        <w:rFonts w:ascii="Symbol" w:hAnsi="Symbol" w:cs="Symbol" w:hint="default"/>
      </w:rPr>
    </w:lvl>
  </w:abstractNum>
  <w:num w:numId="1" w16cid:durableId="153494563">
    <w:abstractNumId w:val="12"/>
  </w:num>
  <w:num w:numId="2" w16cid:durableId="1167985762">
    <w:abstractNumId w:val="8"/>
  </w:num>
  <w:num w:numId="3" w16cid:durableId="678435306">
    <w:abstractNumId w:val="22"/>
  </w:num>
  <w:num w:numId="4" w16cid:durableId="1425416600">
    <w:abstractNumId w:val="6"/>
  </w:num>
  <w:num w:numId="5" w16cid:durableId="707486277">
    <w:abstractNumId w:val="4"/>
  </w:num>
  <w:num w:numId="6" w16cid:durableId="2054841276">
    <w:abstractNumId w:val="14"/>
  </w:num>
  <w:num w:numId="7" w16cid:durableId="1196116525">
    <w:abstractNumId w:val="17"/>
  </w:num>
  <w:num w:numId="8" w16cid:durableId="889809634">
    <w:abstractNumId w:val="26"/>
  </w:num>
  <w:num w:numId="9" w16cid:durableId="1609582027">
    <w:abstractNumId w:val="13"/>
  </w:num>
  <w:num w:numId="10" w16cid:durableId="158011461">
    <w:abstractNumId w:val="0"/>
  </w:num>
  <w:num w:numId="11" w16cid:durableId="1687517043">
    <w:abstractNumId w:val="18"/>
  </w:num>
  <w:num w:numId="12" w16cid:durableId="1724595571">
    <w:abstractNumId w:val="23"/>
  </w:num>
  <w:num w:numId="13" w16cid:durableId="1020355235">
    <w:abstractNumId w:val="7"/>
  </w:num>
  <w:num w:numId="14" w16cid:durableId="1570310490">
    <w:abstractNumId w:val="21"/>
  </w:num>
  <w:num w:numId="15" w16cid:durableId="2035299450">
    <w:abstractNumId w:val="11"/>
  </w:num>
  <w:num w:numId="16" w16cid:durableId="1763648564">
    <w:abstractNumId w:val="16"/>
  </w:num>
  <w:num w:numId="17" w16cid:durableId="1268611882">
    <w:abstractNumId w:val="10"/>
  </w:num>
  <w:num w:numId="18" w16cid:durableId="2046903933">
    <w:abstractNumId w:val="9"/>
  </w:num>
  <w:num w:numId="19" w16cid:durableId="1014117437">
    <w:abstractNumId w:val="2"/>
  </w:num>
  <w:num w:numId="20" w16cid:durableId="1729063136">
    <w:abstractNumId w:val="20"/>
  </w:num>
  <w:num w:numId="21" w16cid:durableId="634258634">
    <w:abstractNumId w:val="24"/>
  </w:num>
  <w:num w:numId="22" w16cid:durableId="890191197">
    <w:abstractNumId w:val="15"/>
  </w:num>
  <w:num w:numId="23" w16cid:durableId="924531051">
    <w:abstractNumId w:val="19"/>
  </w:num>
  <w:num w:numId="24" w16cid:durableId="171460302">
    <w:abstractNumId w:val="3"/>
  </w:num>
  <w:num w:numId="25" w16cid:durableId="612631530">
    <w:abstractNumId w:val="28"/>
  </w:num>
  <w:num w:numId="26" w16cid:durableId="1056975175">
    <w:abstractNumId w:val="27"/>
  </w:num>
  <w:num w:numId="27" w16cid:durableId="304050014">
    <w:abstractNumId w:val="5"/>
  </w:num>
  <w:num w:numId="28" w16cid:durableId="1181234888">
    <w:abstractNumId w:val="25"/>
  </w:num>
  <w:num w:numId="29" w16cid:durableId="2034108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F0"/>
    <w:rsid w:val="000C5D4B"/>
    <w:rsid w:val="000D18A8"/>
    <w:rsid w:val="000D38C3"/>
    <w:rsid w:val="00180DB6"/>
    <w:rsid w:val="00285D8C"/>
    <w:rsid w:val="00385BA0"/>
    <w:rsid w:val="00393251"/>
    <w:rsid w:val="00397BB1"/>
    <w:rsid w:val="003B622C"/>
    <w:rsid w:val="003C073B"/>
    <w:rsid w:val="0055748B"/>
    <w:rsid w:val="00A263F0"/>
    <w:rsid w:val="00AE41EA"/>
    <w:rsid w:val="00AF50E6"/>
    <w:rsid w:val="00B0612A"/>
    <w:rsid w:val="00B87FE1"/>
    <w:rsid w:val="00BB07D7"/>
    <w:rsid w:val="00BF5D93"/>
    <w:rsid w:val="00C23110"/>
    <w:rsid w:val="00C676A3"/>
    <w:rsid w:val="00CF0544"/>
    <w:rsid w:val="00D33E78"/>
    <w:rsid w:val="00D47506"/>
    <w:rsid w:val="00ED3069"/>
    <w:rsid w:val="00F635EB"/>
    <w:rsid w:val="00FD0B3D"/>
    <w:rsid w:val="00FE1FA5"/>
    <w:rsid w:val="6EAD498F"/>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39C0"/>
  <w15:docId w15:val="{DF4D6A99-67EF-AD41-AFBD-0C1D9005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line="276" w:lineRule="auto"/>
    </w:pPr>
    <w:rPr>
      <w:sz w:val="22"/>
      <w:szCs w:val="22"/>
      <w:lang w:val="en-US" w:eastAsia="zh-CN" w:bidi="hi-IN"/>
    </w:rPr>
  </w:style>
  <w:style w:type="paragraph" w:styleId="Heading1">
    <w:name w:val="heading 1"/>
    <w:basedOn w:val="normal1"/>
    <w:next w:val="normal1"/>
    <w:qFormat/>
    <w:pPr>
      <w:keepNext/>
      <w:keepLines/>
      <w:spacing w:before="400" w:after="120" w:line="240" w:lineRule="auto"/>
      <w:outlineLvl w:val="0"/>
    </w:pPr>
    <w:rPr>
      <w:sz w:val="40"/>
      <w:szCs w:val="40"/>
    </w:rPr>
  </w:style>
  <w:style w:type="paragraph" w:styleId="Heading2">
    <w:name w:val="heading 2"/>
    <w:basedOn w:val="normal1"/>
    <w:next w:val="normal1"/>
    <w:qFormat/>
    <w:pPr>
      <w:keepNext/>
      <w:keepLines/>
      <w:spacing w:before="360" w:after="120" w:line="240" w:lineRule="auto"/>
      <w:outlineLvl w:val="1"/>
    </w:pPr>
    <w:rPr>
      <w:sz w:val="32"/>
      <w:szCs w:val="32"/>
    </w:rPr>
  </w:style>
  <w:style w:type="paragraph" w:styleId="Heading3">
    <w:name w:val="heading 3"/>
    <w:basedOn w:val="normal1"/>
    <w:next w:val="normal1"/>
    <w:qFormat/>
    <w:pPr>
      <w:keepNext/>
      <w:keepLines/>
      <w:spacing w:before="320" w:after="80" w:line="240" w:lineRule="auto"/>
      <w:outlineLvl w:val="2"/>
    </w:pPr>
    <w:rPr>
      <w:color w:val="434343"/>
      <w:sz w:val="28"/>
      <w:szCs w:val="28"/>
    </w:rPr>
  </w:style>
  <w:style w:type="paragraph" w:styleId="Heading4">
    <w:name w:val="heading 4"/>
    <w:basedOn w:val="normal1"/>
    <w:next w:val="normal1"/>
    <w:qFormat/>
    <w:pPr>
      <w:keepNext/>
      <w:keepLines/>
      <w:spacing w:before="280" w:after="80" w:line="240" w:lineRule="auto"/>
      <w:outlineLvl w:val="3"/>
    </w:pPr>
    <w:rPr>
      <w:color w:val="666666"/>
      <w:sz w:val="24"/>
      <w:szCs w:val="24"/>
    </w:rPr>
  </w:style>
  <w:style w:type="paragraph" w:styleId="Heading5">
    <w:name w:val="heading 5"/>
    <w:basedOn w:val="normal1"/>
    <w:next w:val="normal1"/>
    <w:qFormat/>
    <w:pPr>
      <w:keepNext/>
      <w:keepLines/>
      <w:spacing w:before="240" w:after="80" w:line="240" w:lineRule="auto"/>
      <w:outlineLvl w:val="4"/>
    </w:pPr>
    <w:rPr>
      <w:color w:val="666666"/>
    </w:rPr>
  </w:style>
  <w:style w:type="paragraph" w:styleId="Heading6">
    <w:name w:val="heading 6"/>
    <w:basedOn w:val="normal1"/>
    <w:next w:val="normal1"/>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uppressAutoHyphens/>
      <w:spacing w:line="276" w:lineRule="auto"/>
    </w:pPr>
    <w:rPr>
      <w:sz w:val="22"/>
      <w:szCs w:val="22"/>
      <w:lang w:val="en-US" w:eastAsia="zh-CN" w:bidi="hi-IN"/>
    </w:rPr>
  </w:style>
  <w:style w:type="paragraph" w:styleId="BodyText">
    <w:name w:val="Body Text"/>
    <w:basedOn w:val="Normal"/>
    <w:pPr>
      <w:spacing w:after="140"/>
    </w:pPr>
  </w:style>
  <w:style w:type="paragraph" w:styleId="Caption">
    <w:name w:val="caption"/>
    <w:basedOn w:val="Normal"/>
    <w:qFormat/>
    <w:pPr>
      <w:suppressLineNumbers/>
      <w:spacing w:before="120" w:after="120"/>
    </w:pPr>
    <w:rPr>
      <w:i/>
      <w:iCs/>
      <w:sz w:val="24"/>
      <w:szCs w:val="24"/>
    </w:rPr>
  </w:style>
  <w:style w:type="paragraph" w:styleId="Header">
    <w:name w:val="header"/>
    <w:basedOn w:val="HeaderandFooter"/>
  </w:style>
  <w:style w:type="paragraph" w:customStyle="1" w:styleId="HeaderandFooter">
    <w:name w:val="Header and Footer"/>
    <w:basedOn w:val="Normal"/>
    <w:qFormat/>
  </w:style>
  <w:style w:type="paragraph" w:styleId="List">
    <w:name w:val="List"/>
    <w:basedOn w:val="BodyText"/>
  </w:style>
  <w:style w:type="character" w:styleId="Strong">
    <w:name w:val="Strong"/>
    <w:qFormat/>
    <w:rPr>
      <w:b/>
      <w:bCs/>
    </w:rPr>
  </w:style>
  <w:style w:type="paragraph" w:styleId="Subtitle">
    <w:name w:val="Subtitle"/>
    <w:basedOn w:val="normal1"/>
    <w:next w:val="normal1"/>
    <w:qFormat/>
    <w:pPr>
      <w:keepNext/>
      <w:keepLines/>
      <w:spacing w:after="320" w:line="240" w:lineRule="auto"/>
    </w:pPr>
    <w:rPr>
      <w:color w:val="666666"/>
      <w:sz w:val="30"/>
      <w:szCs w:val="30"/>
    </w:rPr>
  </w:style>
  <w:style w:type="paragraph" w:styleId="Title">
    <w:name w:val="Title"/>
    <w:basedOn w:val="normal1"/>
    <w:next w:val="normal1"/>
    <w:qFormat/>
    <w:pPr>
      <w:keepNext/>
      <w:keepLines/>
      <w:spacing w:after="60" w:line="240" w:lineRule="auto"/>
    </w:pPr>
    <w:rPr>
      <w:sz w:val="52"/>
      <w:szCs w:val="52"/>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pBdr>
        <w:bottom w:val="double" w:sz="2" w:space="0" w:color="808080"/>
      </w:pBdr>
      <w:spacing w:after="283"/>
    </w:pPr>
    <w:rPr>
      <w:sz w:val="12"/>
      <w:szCs w:val="12"/>
    </w:rPr>
  </w:style>
  <w:style w:type="paragraph" w:customStyle="1" w:styleId="BlockQuotation">
    <w:name w:val="Block Quotation"/>
    <w:basedOn w:val="Normal"/>
    <w:qFormat/>
    <w:pPr>
      <w:spacing w:after="283"/>
      <w:ind w:left="567" w:right="567"/>
    </w:p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rsid w:val="00D33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3.xml" /><Relationship Id="rId4" Type="http://schemas.openxmlformats.org/officeDocument/2006/relationships/settings" Target="settings.xml" /><Relationship Id="rId9" Type="http://schemas.openxmlformats.org/officeDocument/2006/relationships/header" Target="header2.xml" /></Relationships>
</file>

<file path=word/_rels/header2.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jpeg" /><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jpe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4015</Words>
  <Characters>22889</Characters>
  <Application>Microsoft Office Word</Application>
  <DocSecurity>0</DocSecurity>
  <Lines>190</Lines>
  <Paragraphs>53</Paragraphs>
  <ScaleCrop>false</ScaleCrop>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Nishanthini Yuvaraj</dc:creator>
  <cp:lastModifiedBy>Murugan A</cp:lastModifiedBy>
  <cp:revision>2</cp:revision>
  <dcterms:created xsi:type="dcterms:W3CDTF">2025-05-15T05:14:00Z</dcterms:created>
  <dcterms:modified xsi:type="dcterms:W3CDTF">2025-05-15T05:14:00Z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45553E8D86D1435CA430EDD8521597B0_12</vt:lpwstr>
  </property>
</Properties>
</file>